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CSCI 572 - Information Retrieval</w:t>
      </w:r>
    </w:p>
    <w:p>
      <w:pPr>
        <w:pStyle w:val="Heading1"/>
        <w:jc w:val="center"/>
      </w:pPr>
      <w:r>
        <w:t>Comprehensive Midterm Study Guide</w:t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High Priority Topics</w:t>
      </w:r>
    </w:p>
    <w:p>
      <w:pPr>
        <w:pStyle w:val="ListNumber"/>
      </w:pPr>
      <w:r>
        <w:t>2. Key Concepts by Lecture</w:t>
      </w:r>
    </w:p>
    <w:p>
      <w:pPr>
        <w:pStyle w:val="ListNumber"/>
      </w:pPr>
      <w:r>
        <w:t>3. Important Definitions</w:t>
      </w:r>
    </w:p>
    <w:p>
      <w:pPr>
        <w:pStyle w:val="ListNumber"/>
      </w:pPr>
      <w:r>
        <w:t>4. Formulas &amp; Algorithms</w:t>
      </w:r>
    </w:p>
    <w:p>
      <w:pPr>
        <w:pStyle w:val="ListNumber"/>
      </w:pPr>
      <w:r>
        <w:t>5. Examples &amp; Case Studies</w:t>
      </w:r>
    </w:p>
    <w:p>
      <w:pPr>
        <w:pStyle w:val="ListNumber"/>
      </w:pPr>
      <w:r>
        <w:t>6. Study Checklist</w:t>
      </w:r>
    </w:p>
    <w:p>
      <w:r>
        <w:br w:type="page"/>
      </w:r>
    </w:p>
    <w:p>
      <w:pPr>
        <w:pStyle w:val="Heading1"/>
      </w:pPr>
      <w:r>
        <w:t>1. High Priority Topics</w:t>
      </w:r>
    </w:p>
    <w:p>
      <w:pPr>
        <w:pStyle w:val="ListBullet"/>
      </w:pPr>
      <w:r>
        <w:t>• SimHash is a method for determining near duplicates of web pages.</w:t>
      </w:r>
    </w:p>
    <w:p>
      <w:pPr>
        <w:pStyle w:val="ListBullet"/>
      </w:pPr>
      <w:r>
        <w:t>• Near duplicates are determined by an f-bit fingerprint, where a pair of documents are near duplicates if their fingerprints are at most k-bits apart.</w:t>
      </w:r>
    </w:p>
    <w:p>
      <w:pPr>
        <w:pStyle w:val="ListBullet"/>
      </w:pPr>
      <w:r>
        <w:t>• **SimHash**: a method developed by Moses Charikar for determining near duplicates of web pages.</w:t>
      </w:r>
    </w:p>
    <w:p>
      <w:pPr>
        <w:pStyle w:val="ListBullet"/>
      </w:pPr>
      <w:r>
        <w:t>• **f-bit fingerprint**: a fingerprint obtained for each document using the SimHash method.</w:t>
      </w:r>
    </w:p>
    <w:p>
      <w:pPr>
        <w:pStyle w:val="ListBullet"/>
      </w:pPr>
      <w:r>
        <w:t>• **k-bits apart**: a measure of the distance between two fingerprints, where a pair of documents are near duplicates if their fingerprints are at most k-bits apart.</w:t>
      </w:r>
    </w:p>
    <w:p>
      <w:pPr>
        <w:pStyle w:val="ListBullet"/>
      </w:pPr>
      <w:r>
        <w:t>• Documents D1 and D2 are near duplicates iff Hamming-Distance(Simhash(D1), Simhash(D2)) ≤ κ</w:t>
      </w:r>
    </w:p>
    <w:p>
      <w:pPr>
        <w:pStyle w:val="ListBullet"/>
      </w:pPr>
      <w:r>
        <w:t>• Boolean query</w:t>
      </w:r>
    </w:p>
    <w:p>
      <w:pPr>
        <w:pStyle w:val="ListBullet"/>
      </w:pPr>
      <w:r>
        <w:t>• Advanced Search page</w:t>
      </w:r>
    </w:p>
    <w:p>
      <w:pPr>
        <w:pStyle w:val="ListBullet"/>
      </w:pPr>
      <w:r>
        <w:t>• ANDing ( logical operator)</w:t>
      </w:r>
    </w:p>
    <w:p>
      <w:pPr>
        <w:pStyle w:val="ListBullet"/>
      </w:pPr>
      <w:r>
        <w:t>• ORing (logical operator)</w:t>
      </w:r>
    </w:p>
    <w:p>
      <w:pPr>
        <w:pStyle w:val="ListBullet"/>
      </w:pPr>
      <w:r>
        <w:t>• NOTing (logical operator)</w:t>
      </w:r>
    </w:p>
    <w:p>
      <w:pPr>
        <w:pStyle w:val="ListBullet"/>
      </w:pPr>
      <w:r>
        <w:t>• Boolean query: a search method that allows users to enter specific keywords and operators to refine their search results</w:t>
      </w:r>
    </w:p>
    <w:p>
      <w:r>
        <w:br w:type="page"/>
      </w:r>
    </w:p>
    <w:p>
      <w:pPr>
        <w:pStyle w:val="Heading1"/>
      </w:pPr>
      <w:r>
        <w:t>2. Key Concepts by Lecture</w:t>
      </w:r>
    </w:p>
    <w:p>
      <w:pPr>
        <w:pStyle w:val="Heading2"/>
      </w:pPr>
      <w:r>
        <w:t>Deduplication</w:t>
      </w:r>
    </w:p>
    <w:p>
      <w:pPr>
        <w:pStyle w:val="ListBullet"/>
      </w:pPr>
      <w:r>
        <w:t>• 1. **De-Duplication** -  (process of identifying and avoiding essentially identical web pages)</w:t>
      </w:r>
    </w:p>
    <w:p>
      <w:pPr>
        <w:pStyle w:val="ListBullet"/>
      </w:pPr>
      <w:r>
        <w:t>• 2. **Locker Storage** -  (strategy where only single copy of file is stored with multiple links to the single file)</w:t>
      </w:r>
    </w:p>
    <w:p>
      <w:pPr>
        <w:pStyle w:val="ListBullet"/>
      </w:pPr>
      <w:r>
        <w:t>• 1. **Deduplication**:  - The process of removing duplicate copies of data or URLs while maintaining their unique identities.</w:t>
      </w:r>
    </w:p>
    <w:p>
      <w:pPr>
        <w:pStyle w:val="ListBullet"/>
      </w:pPr>
      <w:r>
        <w:t>• 2. **Virtual hosts**:  - A feature that allows multiple hostnames to share the same document folder, but have different domain names.</w:t>
      </w:r>
    </w:p>
    <w:p>
      <w:pPr>
        <w:pStyle w:val="ListBullet"/>
      </w:pPr>
      <w:r>
        <w:t>• 3. **URL structure**:  - The components of a URL (protocol, hostname, path, page name) can be distinct yet still point to the same page.</w:t>
      </w:r>
    </w:p>
    <w:p>
      <w:pPr>
        <w:pStyle w:val="ListBullet"/>
      </w:pPr>
      <w:r>
        <w:t>• Deduplication: removing duplicate data or records to improve efficiency and reduce storage needs.</w:t>
      </w:r>
    </w:p>
    <w:p>
      <w:pPr>
        <w:pStyle w:val="ListBullet"/>
      </w:pPr>
      <w:r>
        <w:t>• Data Duplication</w:t>
      </w:r>
    </w:p>
    <w:p>
      <w:pPr>
        <w:pStyle w:val="ListBullet"/>
      </w:pPr>
      <w:r>
        <w:t>• Deduplication (concept of removing duplicate data)</w:t>
      </w:r>
    </w:p>
    <w:p>
      <w:pPr>
        <w:pStyle w:val="ListBullet"/>
      </w:pPr>
      <w:r>
        <w:t>• Similarity between web pages (differing slightly)</w:t>
      </w:r>
    </w:p>
    <w:p>
      <w:pPr>
        <w:pStyle w:val="ListBullet"/>
      </w:pPr>
      <w:r>
        <w:t>• Deduplication (not explicitly mentioned in this slide, but relevant to the topic)</w:t>
      </w:r>
    </w:p>
    <w:p>
      <w:pPr>
        <w:pStyle w:val="ListBullet"/>
      </w:pPr>
      <w:r>
        <w:t>• * Mirroring ()</w:t>
      </w:r>
    </w:p>
    <w:p>
      <w:pPr>
        <w:pStyle w:val="ListBullet"/>
      </w:pPr>
      <w:r>
        <w:t>• Apache mirrors</w:t>
      </w:r>
    </w:p>
    <w:p>
      <w:pPr>
        <w:pStyle w:val="ListBullet"/>
      </w:pPr>
      <w:r>
        <w:t>• Deduplication ( implied by the context of the slide)</w:t>
      </w:r>
    </w:p>
    <w:p>
      <w:pPr>
        <w:pStyle w:val="ListBullet"/>
      </w:pPr>
      <w:r>
        <w:t>• **Deduplication**: Not explicitly mentioned in the text, but implied to be related to finding software releases from Apache Software Foundation.</w:t>
      </w:r>
    </w:p>
    <w:p>
      <w:pPr>
        <w:pStyle w:val="ListBullet"/>
      </w:pPr>
      <w:r>
        <w:t>• *  **Deduplication**: Avoiding or minimizing duplicate results in crawling</w:t>
      </w:r>
    </w:p>
    <w:p>
      <w:pPr>
        <w:pStyle w:val="ListBullet"/>
      </w:pPr>
      <w:r>
        <w:t>• *  **Smarter Crawling**: Optimizing crawling to reduce resources and increase politeness</w:t>
      </w:r>
    </w:p>
    <w:p>
      <w:pPr>
        <w:pStyle w:val="ListBullet"/>
      </w:pPr>
      <w:r>
        <w:t>• *  **Better Connectivity Analysis**: Combining in-links from multiple mirror sites for accurate PageRank</w:t>
      </w:r>
    </w:p>
    <w:p>
      <w:pPr>
        <w:pStyle w:val="ListBullet"/>
      </w:pPr>
      <w:r>
        <w:t>• **Deduplication**: The process of identifying and removing duplicate or near-duplicate data.</w:t>
      </w:r>
    </w:p>
    <w:p>
      <w:pPr>
        <w:pStyle w:val="ListBullet"/>
      </w:pPr>
      <w:r>
        <w:t>• *  Duplicate Problem: Exact match vs. Near-Duplicate Problem: Approximate match</w:t>
      </w:r>
    </w:p>
    <w:p>
      <w:pPr>
        <w:pStyle w:val="ListBullet"/>
      </w:pPr>
      <w:r>
        <w:t>• *  Cryptographic hashing for exact match detection</w:t>
      </w:r>
    </w:p>
    <w:p>
      <w:pPr>
        <w:pStyle w:val="ListBullet"/>
      </w:pPr>
      <w:r>
        <w:t>• *  Syntactic similarity with edit-distance measure for near-duplicate detection</w:t>
      </w:r>
    </w:p>
    <w:p>
      <w:pPr>
        <w:pStyle w:val="ListBullet"/>
      </w:pPr>
      <w:r>
        <w:t>• Cryptographic hash function</w:t>
      </w:r>
    </w:p>
    <w:p>
      <w:pPr>
        <w:pStyle w:val="ListBullet"/>
      </w:pPr>
      <w:r>
        <w:t>• Input Digest (a fixed-size alphanumeric string)</w:t>
      </w:r>
    </w:p>
    <w:p>
      <w:pPr>
        <w:pStyle w:val="ListBullet"/>
      </w:pPr>
      <w:r>
        <w:t>• Hash value (also known as message digest, digital fingerprint, or checksum)</w:t>
      </w:r>
    </w:p>
    <w:p>
      <w:pPr>
        <w:pStyle w:val="ListBullet"/>
      </w:pPr>
      <w:r>
        <w:t>• Properties of a cryptographic hash function:</w:t>
      </w:r>
    </w:p>
    <w:p>
      <w:pPr>
        <w:pStyle w:val="ListBullet"/>
      </w:pPr>
      <w:r>
        <w:t>• **Cryptographic hash functions**: widely used for data deduplication and security.</w:t>
      </w:r>
    </w:p>
    <w:p>
      <w:pPr>
        <w:pStyle w:val="ListBullet"/>
      </w:pPr>
      <w:r>
        <w:t>• **Message-digest (MD) hash function**: produces a fixed-size string of characters that represents the original input data.</w:t>
      </w:r>
    </w:p>
    <w:p>
      <w:pPr>
        <w:pStyle w:val="ListBullet"/>
      </w:pPr>
      <w:r>
        <w:t>• **SHA-1**, **SHA-2**, and **SHA-3** families: types of cryptographic hash functions with different digest sizes.</w:t>
      </w:r>
    </w:p>
    <w:p>
      <w:pPr>
        <w:pStyle w:val="ListBullet"/>
      </w:pPr>
      <w:r>
        <w:t>• **RIPEMD-160**: family of cryptographic hash functions that produces 160-bit digests.</w:t>
      </w:r>
    </w:p>
    <w:p>
      <w:pPr>
        <w:pStyle w:val="ListBullet"/>
      </w:pPr>
      <w:r>
        <w:t>• *  **Deduplication**: process of identifying and eliminating duplicate documents</w:t>
      </w:r>
    </w:p>
    <w:p>
      <w:pPr>
        <w:pStyle w:val="ListBullet"/>
      </w:pPr>
      <w:r>
        <w:t>• *  **Hash function**: a one-way function that takes input data and produces a fixed-size output, known as a hash value or digest</w:t>
      </w:r>
    </w:p>
    <w:p>
      <w:pPr>
        <w:pStyle w:val="ListBullet"/>
      </w:pPr>
      <w:r>
        <w:t>• *  **Bucketing**: dividing documents into groups based on their hash values</w:t>
      </w:r>
    </w:p>
    <w:p>
      <w:pPr>
        <w:pStyle w:val="ListBullet"/>
      </w:pPr>
      <w:r>
        <w:t>• Deduplication</w:t>
      </w:r>
    </w:p>
    <w:p>
      <w:pPr>
        <w:pStyle w:val="ListBullet"/>
      </w:pPr>
      <w:r>
        <w:t>• Hash function</w:t>
      </w:r>
    </w:p>
    <w:p>
      <w:pPr>
        <w:pStyle w:val="ListBullet"/>
      </w:pPr>
      <w:r>
        <w:t>• Signature</w:t>
      </w:r>
    </w:p>
    <w:p>
      <w:pPr>
        <w:pStyle w:val="ListBullet"/>
      </w:pPr>
      <w:r>
        <w:t>• Fingerprint</w:t>
      </w:r>
    </w:p>
    <w:p>
      <w:pPr>
        <w:pStyle w:val="ListBullet"/>
      </w:pPr>
      <w:r>
        <w:t>• Near duplicates</w:t>
      </w:r>
    </w:p>
    <w:p>
      <w:pPr>
        <w:pStyle w:val="ListBullet"/>
      </w:pPr>
      <w:r>
        <w:t>• Distance measure must satisfy 4 properties:</w:t>
      </w:r>
    </w:p>
    <w:p>
      <w:pPr>
        <w:pStyle w:val="ListBullet"/>
      </w:pPr>
      <w:r>
        <w:t>• * Sets as unordered collections of objects (e.g., {a, b, c})</w:t>
      </w:r>
    </w:p>
    <w:p>
      <w:pPr>
        <w:pStyle w:val="ListBullet"/>
      </w:pPr>
      <w:r>
        <w:t>• * Distance between sets (d(A, B))</w:t>
      </w:r>
    </w:p>
    <w:p>
      <w:pPr>
        <w:pStyle w:val="ListBullet"/>
      </w:pPr>
      <w:r>
        <w:t>• * Similarity between sets (s(A, B))</w:t>
      </w:r>
    </w:p>
    <w:p>
      <w:pPr>
        <w:pStyle w:val="ListBullet"/>
      </w:pPr>
      <w:r>
        <w:t>• * Jaccard similarity</w:t>
      </w:r>
    </w:p>
    <w:p>
      <w:pPr>
        <w:pStyle w:val="ListBullet"/>
      </w:pPr>
      <w:r>
        <w:t>• * Clustering</w:t>
      </w:r>
    </w:p>
    <w:p>
      <w:pPr>
        <w:pStyle w:val="ListBullet"/>
      </w:pPr>
      <w:r>
        <w:t>• **Shingle**: a contiguous subsequence of words in a document</w:t>
      </w:r>
    </w:p>
    <w:p>
      <w:pPr>
        <w:pStyle w:val="ListBullet"/>
      </w:pPr>
      <w:r>
        <w:t>• **Similarity Measures**: Jaccard(A,B), Containment(A,B)</w:t>
      </w:r>
    </w:p>
    <w:p>
      <w:pPr>
        <w:pStyle w:val="ListBullet"/>
      </w:pPr>
      <w:r>
        <w:t>• **Resemblance**: similarity measure between two documents (0 &lt;= Resemblance &lt;= 1)</w:t>
      </w:r>
    </w:p>
    <w:p>
      <w:pPr>
        <w:pStyle w:val="ListBullet"/>
      </w:pPr>
      <w:r>
        <w:t>• *  Deduplication: a process of finding near duplicates in a large dataset</w:t>
      </w:r>
    </w:p>
    <w:p>
      <w:pPr>
        <w:pStyle w:val="ListBullet"/>
      </w:pPr>
      <w:r>
        <w:t>• *  Tropical fish example: used to illustrate deduplication concept, not essential for exam</w:t>
      </w:r>
    </w:p>
    <w:p>
      <w:pPr>
        <w:pStyle w:val="ListBullet"/>
      </w:pPr>
      <w:r>
        <w:t>• *  3-shingles: sets of three consecutive words used as a basis for deduplication</w:t>
      </w:r>
    </w:p>
    <w:p>
      <w:pPr>
        <w:pStyle w:val="ListBullet"/>
      </w:pPr>
      <w:r>
        <w:t>• *  Deduplication</w:t>
      </w:r>
    </w:p>
    <w:p>
      <w:pPr>
        <w:pStyle w:val="ListBullet"/>
      </w:pPr>
      <w:r>
        <w:t>• *  Jaccard similarity of sets</w:t>
      </w:r>
    </w:p>
    <w:p>
      <w:pPr>
        <w:pStyle w:val="ListBullet"/>
      </w:pPr>
      <w:r>
        <w:t>• *  Jaccard distance of sets</w:t>
      </w:r>
    </w:p>
    <w:p>
      <w:pPr>
        <w:pStyle w:val="ListBullet"/>
      </w:pPr>
      <w:r>
        <w:t>• SimHash is a method for determining near duplicates of web pages.</w:t>
      </w:r>
    </w:p>
    <w:p>
      <w:pPr>
        <w:pStyle w:val="ListBullet"/>
      </w:pPr>
      <w:r>
        <w:t>• Near duplicates are determined by an f-bit fingerprint, where a pair of documents are near duplicates if their fingerprints are at most k-bits apart.</w:t>
      </w:r>
    </w:p>
    <w:p>
      <w:pPr>
        <w:pStyle w:val="ListBullet"/>
      </w:pPr>
      <w:r>
        <w:t>• 1. **** Ahash function: usually hashes different values to totally different hash values</w:t>
      </w:r>
    </w:p>
    <w:p>
      <w:pPr>
        <w:pStyle w:val="ListBullet"/>
      </w:pPr>
      <w:r>
        <w:t>• 2. **** Simhash: a type of hashing where similar items are hashed to similar hash values (measured by bitwise Hamming distance)</w:t>
      </w:r>
    </w:p>
    <w:p>
      <w:pPr>
        <w:pStyle w:val="ListBullet"/>
      </w:pPr>
      <w:r>
        <w:t>• 3. **** Bitwise Hamming distance: a measure of the similarity between two hash values</w:t>
      </w:r>
    </w:p>
    <w:p>
      <w:pPr>
        <w:pStyle w:val="ListBullet"/>
      </w:pPr>
      <w:r>
        <w:t>• 1. **Simhash**: A technique for calculating a similarity score between two phrases</w:t>
      </w:r>
    </w:p>
    <w:p>
      <w:pPr>
        <w:pStyle w:val="ListBullet"/>
      </w:pPr>
      <w:r>
        <w:t>• 2. The concept of simhash is useful for determining the similarity between two phrases</w:t>
      </w:r>
    </w:p>
    <w:p>
      <w:pPr>
        <w:pStyle w:val="ListBullet"/>
      </w:pPr>
      <w:r>
        <w:t>• Deduplication: process of identifying and removing duplicate data or items.</w:t>
      </w:r>
    </w:p>
    <w:p>
      <w:pPr>
        <w:pStyle w:val="ListBullet"/>
      </w:pPr>
      <w:r>
        <w:t>• **Deduplication**: The process of removing duplicate values from a list by sorting.</w:t>
      </w:r>
    </w:p>
    <w:p>
      <w:pPr>
        <w:pStyle w:val="ListBullet"/>
      </w:pPr>
      <w:r>
        <w:t>• *  **Deduplication**: reducing runtime by checking adjacent pairs of a list instead of all combinations</w:t>
      </w:r>
    </w:p>
    <w:p>
      <w:pPr>
        <w:pStyle w:val="ListBullet"/>
      </w:pPr>
      <w:r>
        <w:t>• *  **Adjacent pair approach**: improves efficiency by focusing on nearby elements</w:t>
      </w:r>
    </w:p>
    <w:p>
      <w:pPr>
        <w:pStyle w:val="ListBullet"/>
      </w:pPr>
      <w:r>
        <w:t>• * Bitwise Hamming distance preserves its value under permutation of bits</w:t>
      </w:r>
    </w:p>
    <w:p>
      <w:pPr>
        <w:pStyle w:val="ListBullet"/>
      </w:pPr>
      <w:r>
        <w:t>• * Sorting by fingerprint can be used to identify pairs of identical elements</w:t>
      </w:r>
    </w:p>
    <w:p>
      <w:pPr>
        <w:pStyle w:val="Heading2"/>
      </w:pPr>
      <w:r>
        <w:t>Info Retrieval</w:t>
      </w:r>
    </w:p>
    <w:p>
      <w:pPr>
        <w:pStyle w:val="ListBullet"/>
      </w:pPr>
      <w:r>
        <w:t>• 1. **** Information Retrieval (IR) deals with indexing textual documents and retrieving relevant documents given a query.</w:t>
      </w:r>
    </w:p>
    <w:p>
      <w:pPr>
        <w:pStyle w:val="ListBullet"/>
      </w:pPr>
      <w:r>
        <w:t>• 2. **** Searching for pages on the World Wide Web has become a primary application of IR.</w:t>
      </w:r>
    </w:p>
    <w:p>
      <w:pPr>
        <w:pStyle w:val="ListBullet"/>
      </w:pPr>
      <w:r>
        <w:t>• 1. **KEY CONCEPTS** : Information Retrieval</w:t>
      </w:r>
    </w:p>
    <w:p>
      <w:pPr>
        <w:pStyle w:val="ListBullet"/>
      </w:pPr>
      <w:r>
        <w:t>• + Boolean model of retrieval</w:t>
      </w:r>
    </w:p>
    <w:p>
      <w:pPr>
        <w:pStyle w:val="ListBullet"/>
      </w:pPr>
      <w:r>
        <w:t>• + Vector-space model of retrieval</w:t>
      </w:r>
    </w:p>
    <w:p>
      <w:pPr>
        <w:pStyle w:val="ListBullet"/>
      </w:pPr>
      <w:r>
        <w:t>• + Prof. Salton and his students' research at Cornell University</w:t>
      </w:r>
    </w:p>
    <w:p>
      <w:pPr>
        <w:pStyle w:val="ListBullet"/>
      </w:pPr>
      <w:r>
        <w:t>• * **Creation of large document database systems**</w:t>
      </w:r>
    </w:p>
    <w:p>
      <w:pPr>
        <w:pStyle w:val="ListBullet"/>
      </w:pPr>
      <w:r>
        <w:t>• * Searching FTP'able documents on the Internet</w:t>
      </w:r>
    </w:p>
    <w:p>
      <w:pPr>
        <w:pStyle w:val="ListBullet"/>
      </w:pPr>
      <w:r>
        <w:t>• * Archie</w:t>
      </w:r>
    </w:p>
    <w:p>
      <w:pPr>
        <w:pStyle w:val="ListBullet"/>
      </w:pPr>
      <w:r>
        <w:t>• * WAIS</w:t>
      </w:r>
    </w:p>
    <w:p>
      <w:pPr>
        <w:pStyle w:val="ListBullet"/>
      </w:pPr>
      <w:r>
        <w:t>• * Lycos</w:t>
      </w:r>
    </w:p>
    <w:p>
      <w:pPr>
        <w:pStyle w:val="ListBullet"/>
      </w:pPr>
      <w:r>
        <w:t>• * Yahoo</w:t>
      </w:r>
    </w:p>
    <w:p>
      <w:pPr>
        <w:pStyle w:val="ListBullet"/>
      </w:pPr>
      <w:r>
        <w:t>• * Altavista</w:t>
      </w:r>
    </w:p>
    <w:p>
      <w:pPr>
        <w:pStyle w:val="ListBullet"/>
      </w:pPr>
      <w:r>
        <w:t>• *  Recommender Systems: computer programs that attempt to predict items users may be interested in, given some information about their profile.</w:t>
      </w:r>
    </w:p>
    <w:p>
      <w:pPr>
        <w:pStyle w:val="ListBullet"/>
      </w:pPr>
      <w:r>
        <w:t>• *  Automated Text Categorization &amp; Clustering Systems: useful for grouping news articles.</w:t>
      </w:r>
    </w:p>
    <w:p>
      <w:pPr>
        <w:pStyle w:val="ListBullet"/>
      </w:pPr>
      <w:r>
        <w:t>• *  Link analysis for Web Search</w:t>
      </w:r>
    </w:p>
    <w:p>
      <w:pPr>
        <w:pStyle w:val="ListBullet"/>
      </w:pPr>
      <w:r>
        <w:t>• *  Extension to retrieval of multimedia (images, music, video)</w:t>
      </w:r>
    </w:p>
    <w:p>
      <w:pPr>
        <w:pStyle w:val="ListBullet"/>
      </w:pPr>
      <w:r>
        <w:t>• *  Question Answering systems that return an actual answer rather than a ranked list of documents</w:t>
      </w:r>
    </w:p>
    <w:p>
      <w:pPr>
        <w:pStyle w:val="ListBullet"/>
      </w:pPr>
      <w:r>
        <w:t>• *  Information retrieval (IR) - process of searching for and retrieving relevant information from a large collection</w:t>
      </w:r>
    </w:p>
    <w:p>
      <w:pPr>
        <w:pStyle w:val="ListBullet"/>
      </w:pPr>
      <w:r>
        <w:t>• *  Data analysis - process of extracting insights and patterns from data</w:t>
      </w:r>
    </w:p>
    <w:p>
      <w:pPr>
        <w:pStyle w:val="ListBullet"/>
      </w:pPr>
      <w:r>
        <w:t>• *  Machine learning models - algorithms that enable systems to learn from data without being explicitly programmed</w:t>
      </w:r>
    </w:p>
    <w:p>
      <w:pPr>
        <w:pStyle w:val="ListBullet"/>
      </w:pPr>
      <w:r>
        <w:t>• * Focused on structured data stored in relational tables rather than free-form text</w:t>
      </w:r>
    </w:p>
    <w:p>
      <w:pPr>
        <w:pStyle w:val="ListBullet"/>
      </w:pPr>
      <w:r>
        <w:t>• * Efficient processing of well-defined queries in formal language (SQL)</w:t>
      </w:r>
    </w:p>
    <w:p>
      <w:pPr>
        <w:pStyle w:val="ListBullet"/>
      </w:pPr>
      <w:r>
        <w:t>• * Clearer semantics for both data and queries</w:t>
      </w:r>
    </w:p>
    <w:p>
      <w:pPr>
        <w:pStyle w:val="ListBullet"/>
      </w:pPr>
      <w:r>
        <w:t>• + Human user aspects of interaction ()</w:t>
      </w:r>
    </w:p>
    <w:p>
      <w:pPr>
        <w:pStyle w:val="ListBullet"/>
      </w:pPr>
      <w:r>
        <w:t>• + User interface ()</w:t>
      </w:r>
    </w:p>
    <w:p>
      <w:pPr>
        <w:pStyle w:val="ListBullet"/>
      </w:pPr>
      <w:r>
        <w:t>• + Visualization ()</w:t>
      </w:r>
    </w:p>
    <w:p>
      <w:pPr>
        <w:pStyle w:val="ListBullet"/>
      </w:pPr>
      <w:r>
        <w:t>• + Effective categorization of human knowledge ()</w:t>
      </w:r>
    </w:p>
    <w:p>
      <w:pPr>
        <w:pStyle w:val="ListBullet"/>
      </w:pPr>
      <w:r>
        <w:t>• + Citation analysis ()</w:t>
      </w:r>
    </w:p>
    <w:p>
      <w:pPr>
        <w:pStyle w:val="ListBullet"/>
      </w:pPr>
      <w:r>
        <w:t>• + Bibliometrics ()</w:t>
      </w:r>
    </w:p>
    <w:p>
      <w:pPr>
        <w:pStyle w:val="ListBullet"/>
      </w:pPr>
      <w:r>
        <w:t>• + Digital libraries ()</w:t>
      </w:r>
    </w:p>
    <w:p>
      <w:pPr>
        <w:pStyle w:val="ListBullet"/>
      </w:pPr>
      <w:r>
        <w:t>• *  Representation of knowledge, reasoning, and intelligent action</w:t>
      </w:r>
    </w:p>
    <w:p>
      <w:pPr>
        <w:pStyle w:val="ListBullet"/>
      </w:pPr>
      <w:r>
        <w:t>• *  Formalisms for representing knowledge and queries</w:t>
      </w:r>
    </w:p>
    <w:p>
      <w:pPr>
        <w:pStyle w:val="ListBullet"/>
      </w:pPr>
      <w:r>
        <w:t>• *  Integration with web ontologies and intelligent information agents</w:t>
      </w:r>
    </w:p>
    <w:p>
      <w:pPr>
        <w:pStyle w:val="ListBullet"/>
      </w:pPr>
      <w:r>
        <w:t>• *  **Syntactic analysis**: focuses on syntax (phrase structure) in Natural Language Processing</w:t>
      </w:r>
    </w:p>
    <w:p>
      <w:pPr>
        <w:pStyle w:val="ListBullet"/>
      </w:pPr>
      <w:r>
        <w:t>• *  **Semantic analysis**: focuses on semantics to retrieve meaning based on natural language text</w:t>
      </w:r>
    </w:p>
    <w:p>
      <w:pPr>
        <w:pStyle w:val="ListBullet"/>
      </w:pPr>
      <w:r>
        <w:t>• *  **Pragmatic analysis**: analyzes the relationship between language and context</w:t>
      </w:r>
    </w:p>
    <w:p>
      <w:pPr>
        <w:pStyle w:val="ListBullet"/>
      </w:pPr>
      <w:r>
        <w:t>• *  **Extractive Summarization**: a method of summarizing text by extracting key information</w:t>
      </w:r>
    </w:p>
    <w:p>
      <w:pPr>
        <w:pStyle w:val="ListBullet"/>
      </w:pPr>
      <w:r>
        <w:t>• *  **Abstractive Text Summarization**: a method of summarizing text by generating new content</w:t>
      </w:r>
    </w:p>
    <w:p>
      <w:pPr>
        <w:pStyle w:val="ListBullet"/>
      </w:pPr>
      <w:r>
        <w:t>• 1. **Machine Learning**  - a branch of Artificial Intelligence that allows computers to evolve their behavior based on empirical data</w:t>
      </w:r>
    </w:p>
    <w:p>
      <w:pPr>
        <w:pStyle w:val="ListBullet"/>
      </w:pPr>
      <w:r>
        <w:t>• 2. Machine learning is focused on developing computational systems that improve their performance with experience</w:t>
      </w:r>
    </w:p>
    <w:p>
      <w:pPr>
        <w:pStyle w:val="ListBullet"/>
      </w:pPr>
      <w:r>
        <w:t>• 1. **** Data science is an inter-disciplinary field that uses scientific methods, processes, algorithms, and systems to extract knowledge and insights from various types of data.</w:t>
      </w:r>
    </w:p>
    <w:p>
      <w:pPr>
        <w:pStyle w:val="ListBullet"/>
      </w:pPr>
      <w:r>
        <w:t>• 2. **** Data science is related to data mining, machine learning, and big data.</w:t>
      </w:r>
    </w:p>
    <w:p>
      <w:pPr>
        <w:pStyle w:val="ListBullet"/>
      </w:pPr>
      <w:r>
        <w:t>• **Notion of Relevance**: Simplest notion of relevance is that the query string appears verbatim in the document.</w:t>
      </w:r>
    </w:p>
    <w:p>
      <w:pPr>
        <w:pStyle w:val="ListBullet"/>
      </w:pPr>
      <w:r>
        <w:t>• * Goes beyond using just keyword matching</w:t>
      </w:r>
    </w:p>
    <w:p>
      <w:pPr>
        <w:pStyle w:val="ListBullet"/>
      </w:pPr>
      <w:r>
        <w:t>• * Takes into account the meaning of the words used</w:t>
      </w:r>
    </w:p>
    <w:p>
      <w:pPr>
        <w:pStyle w:val="ListBullet"/>
      </w:pPr>
      <w:r>
        <w:t>• * Adapts to the user based on direct or indirect feedback</w:t>
      </w:r>
    </w:p>
    <w:p>
      <w:pPr>
        <w:pStyle w:val="ListBullet"/>
      </w:pPr>
      <w:r>
        <w:t>• *  Indexing: The process of creating an index from a text database to enable fast search operations.</w:t>
      </w:r>
    </w:p>
    <w:p>
      <w:pPr>
        <w:pStyle w:val="ListBullet"/>
      </w:pPr>
      <w:r>
        <w:t>• *  Search Initiation: Queries are used to initiate a search on the indexed documents.</w:t>
      </w:r>
    </w:p>
    <w:p>
      <w:pPr>
        <w:pStyle w:val="ListBullet"/>
      </w:pPr>
      <w:r>
        <w:t>• * Parsing forms index words (tokens)</w:t>
      </w:r>
    </w:p>
    <w:p>
      <w:pPr>
        <w:pStyle w:val="ListBullet"/>
      </w:pPr>
      <w:r>
        <w:t>• * Stopword removal</w:t>
      </w:r>
    </w:p>
    <w:p>
      <w:pPr>
        <w:pStyle w:val="ListBullet"/>
      </w:pPr>
      <w:r>
        <w:t>• * Stemming</w:t>
      </w:r>
    </w:p>
    <w:p>
      <w:pPr>
        <w:pStyle w:val="ListBullet"/>
      </w:pPr>
      <w:r>
        <w:t>• * Retrieval model specifies details of document representation, query representation, and retrieval function</w:t>
      </w:r>
    </w:p>
    <w:p>
      <w:pPr>
        <w:pStyle w:val="ListBullet"/>
      </w:pPr>
      <w:r>
        <w:t>• * Determines notion of relevance</w:t>
      </w:r>
    </w:p>
    <w:p>
      <w:pPr>
        <w:pStyle w:val="ListBullet"/>
      </w:pPr>
      <w:r>
        <w:t>• * Three major types of retrieval models: Boolean, Vector Space, and Probabilistic</w:t>
      </w:r>
    </w:p>
    <w:p>
      <w:pPr>
        <w:pStyle w:val="ListBullet"/>
      </w:pPr>
      <w:r>
        <w:t>• **Text Preprocessing**: The process of preparing text data for information retrieval.</w:t>
      </w:r>
    </w:p>
    <w:p>
      <w:pPr>
        <w:pStyle w:val="ListBullet"/>
      </w:pPr>
      <w:r>
        <w:t>• **Inverted Index**: A data structure that maps keywords to documents they appear in.</w:t>
      </w:r>
    </w:p>
    <w:p>
      <w:pPr>
        <w:pStyle w:val="ListBullet"/>
      </w:pPr>
      <w:r>
        <w:t>• *  Document representation as a set of keywords</w:t>
      </w:r>
    </w:p>
    <w:p>
      <w:pPr>
        <w:pStyle w:val="ListBullet"/>
      </w:pPr>
      <w:r>
        <w:t>• *  Boolean queries as expressions of keywords connected by AND, OR, and NOT operators</w:t>
      </w:r>
    </w:p>
    <w:p>
      <w:pPr>
        <w:pStyle w:val="ListBullet"/>
      </w:pPr>
      <w:r>
        <w:t>• *  Scope indication using brackets</w:t>
      </w:r>
    </w:p>
    <w:p>
      <w:pPr>
        <w:pStyle w:val="ListBullet"/>
      </w:pPr>
      <w:r>
        <w:t>• Popular retrieval model</w:t>
      </w:r>
    </w:p>
    <w:p>
      <w:pPr>
        <w:pStyle w:val="ListBullet"/>
      </w:pPr>
      <w:r>
        <w:t>• Boolean models can be extended to include ranking</w:t>
      </w:r>
    </w:p>
    <w:p>
      <w:pPr>
        <w:pStyle w:val="ListBullet"/>
      </w:pPr>
      <w:r>
        <w:t>• Reasonably efficient implementations possible for normal queries</w:t>
      </w:r>
    </w:p>
    <w:p>
      <w:pPr>
        <w:pStyle w:val="ListBullet"/>
      </w:pPr>
      <w:r>
        <w:t>• *  Rigid Boolean query model</w:t>
      </w:r>
    </w:p>
    <w:p>
      <w:pPr>
        <w:pStyle w:val="ListBullet"/>
      </w:pPr>
      <w:r>
        <w:t>• *  Difficulty in expressing complex user requests</w:t>
      </w:r>
    </w:p>
    <w:p>
      <w:pPr>
        <w:pStyle w:val="ListBullet"/>
      </w:pPr>
      <w:r>
        <w:t>• * Information retrieval challenges: too many matches for simple queries (e.g., "Lincoln")</w:t>
      </w:r>
    </w:p>
    <w:p>
      <w:pPr>
        <w:pStyle w:val="ListBullet"/>
      </w:pPr>
      <w:r>
        <w:t>• * Importance of query refinement for accurate results</w:t>
      </w:r>
    </w:p>
    <w:p>
      <w:pPr>
        <w:pStyle w:val="ListBullet"/>
      </w:pPr>
      <w:r>
        <w:t>• *  **Vector Space**: A set of "orthogonal" terms (index terms or vocabulary) that form a vector space.</w:t>
      </w:r>
    </w:p>
    <w:p>
      <w:pPr>
        <w:pStyle w:val="ListBullet"/>
      </w:pPr>
      <w:r>
        <w:t>• *  **Dimension**: The size of the vocabulary, equal to the number of index terms.</w:t>
      </w:r>
    </w:p>
    <w:p>
      <w:pPr>
        <w:pStyle w:val="ListBullet"/>
      </w:pPr>
      <w:r>
        <w:t>• **Vocabulary**: consists of 3 terms (T)</w:t>
      </w:r>
    </w:p>
    <w:p>
      <w:pPr>
        <w:pStyle w:val="ListBullet"/>
      </w:pPr>
      <w:r>
        <w:t>• **Term weights**: coefficients</w:t>
      </w:r>
    </w:p>
    <w:p>
      <w:pPr>
        <w:pStyle w:val="ListBullet"/>
      </w:pPr>
      <w:r>
        <w:t>• **Documents**: D1 and D2</w:t>
      </w:r>
    </w:p>
    <w:p>
      <w:pPr>
        <w:pStyle w:val="ListBullet"/>
      </w:pPr>
      <w:r>
        <w:t>• **Query**: Q = 0T + 0T + 2T</w:t>
      </w:r>
    </w:p>
    <w:p>
      <w:pPr>
        <w:pStyle w:val="ListBullet"/>
      </w:pPr>
      <w:r>
        <w:t>• * Term frequency in a document (more frequent terms are more important)</w:t>
      </w:r>
    </w:p>
    <w:p>
      <w:pPr>
        <w:pStyle w:val="ListBullet"/>
      </w:pPr>
      <w:r>
        <w:t>• * Normalizing term frequency across the entire corpus</w:t>
      </w:r>
    </w:p>
    <w:p>
      <w:pPr>
        <w:pStyle w:val="ListBullet"/>
      </w:pPr>
      <w:r>
        <w:t>• Terms that appear in many different documents are less indicative of overall topic.</w:t>
      </w:r>
    </w:p>
    <w:p>
      <w:pPr>
        <w:pStyle w:val="ListBullet"/>
      </w:pPr>
      <w:r>
        <w:t>• * Term frequency (df)</w:t>
      </w:r>
    </w:p>
    <w:p>
      <w:pPr>
        <w:pStyle w:val="ListBullet"/>
      </w:pPr>
      <w:r>
        <w:t>• * Inverse Document Frequency (idf)</w:t>
      </w:r>
    </w:p>
    <w:p>
      <w:pPr>
        <w:pStyle w:val="ListBullet"/>
      </w:pPr>
      <w:r>
        <w:t>• *  Combined term importance indicator</w:t>
      </w:r>
    </w:p>
    <w:p>
      <w:pPr>
        <w:pStyle w:val="ListBullet"/>
      </w:pPr>
      <w:r>
        <w:t>• *  TF-IDF (Term Frequency-Inverse Document Frequency) weight</w:t>
      </w:r>
    </w:p>
    <w:p>
      <w:pPr>
        <w:pStyle w:val="ListBullet"/>
      </w:pPr>
      <w:r>
        <w:t>• *  Query-document scoring</w:t>
      </w:r>
    </w:p>
    <w:p>
      <w:pPr>
        <w:pStyle w:val="ListBullet"/>
      </w:pPr>
      <w:r>
        <w:t>• * **Term Frequency (tf)**: represents the frequency of a term in a document</w:t>
      </w:r>
    </w:p>
    <w:p>
      <w:pPr>
        <w:pStyle w:val="ListBullet"/>
      </w:pPr>
      <w:r>
        <w:t>• * **Inverse Document Frequency (idf)**: measures the rarity of a term across the entire collection</w:t>
      </w:r>
    </w:p>
    <w:p>
      <w:pPr>
        <w:pStyle w:val="ListBullet"/>
      </w:pPr>
      <w:r>
        <w:t>• * Cosine of the angle between vectors is a similarity measure (not distance measure)</w:t>
      </w:r>
    </w:p>
    <w:p>
      <w:pPr>
        <w:pStyle w:val="ListBullet"/>
      </w:pPr>
      <w:r>
        <w:t>• * Similarity measure</w:t>
      </w:r>
    </w:p>
    <w:p>
      <w:pPr>
        <w:pStyle w:val="ListBullet"/>
      </w:pPr>
      <w:r>
        <w:t>• * Normalizing vectors (  )</w:t>
      </w:r>
    </w:p>
    <w:p>
      <w:pPr>
        <w:pStyle w:val="ListBullet"/>
      </w:pPr>
      <w:r>
        <w:t>• * Unit circle (  )</w:t>
      </w:r>
    </w:p>
    <w:p>
      <w:pPr>
        <w:pStyle w:val="ListBullet"/>
      </w:pPr>
      <w:r>
        <w:t>• * **Similarity between vectors for the document d; and query q can be computed as the vector inner product** ()</w:t>
      </w:r>
    </w:p>
    <w:p>
      <w:pPr>
        <w:pStyle w:val="ListBullet"/>
      </w:pPr>
      <w:r>
        <w:t>• *  Similarity between vectors for documents and queries</w:t>
      </w:r>
    </w:p>
    <w:p>
      <w:pPr>
        <w:pStyle w:val="ListBullet"/>
      </w:pPr>
      <w:r>
        <w:t>• *  Vector inner product for computing similarity</w:t>
      </w:r>
    </w:p>
    <w:p>
      <w:pPr>
        <w:pStyle w:val="ListBullet"/>
      </w:pPr>
      <w:r>
        <w:t>• * **** Vector space model</w:t>
      </w:r>
    </w:p>
    <w:p>
      <w:pPr>
        <w:pStyle w:val="ListBullet"/>
      </w:pPr>
      <w:r>
        <w:t>• * **** Binary vector representation</w:t>
      </w:r>
    </w:p>
    <w:p>
      <w:pPr>
        <w:pStyle w:val="ListBullet"/>
      </w:pPr>
      <w:r>
        <w:t>• * **** Weighted vector representation</w:t>
      </w:r>
    </w:p>
    <w:p>
      <w:pPr>
        <w:pStyle w:val="ListBullet"/>
      </w:pPr>
      <w:r>
        <w:t>• **Cosine Similarity**: measures the cosine of the angle between two vectors</w:t>
      </w:r>
    </w:p>
    <w:p>
      <w:pPr>
        <w:pStyle w:val="ListBullet"/>
      </w:pPr>
      <w:r>
        <w:t>• **Vector Lengths**: normalization factor in Cosine Similarity calculation ( Dj = sqrt(Dwj^2) )</w:t>
      </w:r>
    </w:p>
    <w:p>
      <w:pPr>
        <w:pStyle w:val="ListBullet"/>
      </w:pPr>
      <w:r>
        <w:t>• **Inner Product**: a measure of similarity between two vectors</w:t>
      </w:r>
    </w:p>
    <w:p>
      <w:pPr>
        <w:pStyle w:val="ListBullet"/>
      </w:pPr>
      <w:r>
        <w:t>• **Vector Space Model**: a method for representing documents and queries as vectors in a high-dimensional space.</w:t>
      </w:r>
    </w:p>
    <w:p>
      <w:pPr>
        <w:pStyle w:val="ListBullet"/>
      </w:pPr>
      <w:r>
        <w:t>• *  Ranking: computing the documents in the corpus "nearest" to the query</w:t>
      </w:r>
    </w:p>
    <w:p>
      <w:pPr>
        <w:pStyle w:val="ListBullet"/>
      </w:pPr>
      <w:r>
        <w:t>• * Representing query and documents as weighted vectors:</w:t>
      </w:r>
    </w:p>
    <w:p>
      <w:pPr>
        <w:pStyle w:val="ListBullet"/>
      </w:pPr>
      <w:r>
        <w:t>• Preprocessing</w:t>
      </w:r>
    </w:p>
    <w:p>
      <w:pPr>
        <w:pStyle w:val="ListBullet"/>
      </w:pPr>
      <w:r>
        <w:t>• Preferred list</w:t>
      </w:r>
    </w:p>
    <w:p>
      <w:pPr>
        <w:pStyle w:val="ListBullet"/>
      </w:pPr>
      <w:r>
        <w:t>• Cosine similarity</w:t>
      </w:r>
    </w:p>
    <w:p>
      <w:pPr>
        <w:pStyle w:val="ListBullet"/>
      </w:pPr>
      <w:r>
        <w:t>• *  Mathematically based approach</w:t>
      </w:r>
    </w:p>
    <w:p>
      <w:pPr>
        <w:pStyle w:val="ListBullet"/>
      </w:pPr>
      <w:r>
        <w:t>• *  Combination of local and global word occurrence frequencies</w:t>
      </w:r>
    </w:p>
    <w:p>
      <w:pPr>
        <w:pStyle w:val="ListBullet"/>
      </w:pPr>
      <w:r>
        <w:t>• * Missing semantic information (e.g. word sense)</w:t>
      </w:r>
    </w:p>
    <w:p>
      <w:pPr>
        <w:pStyle w:val="ListBullet"/>
      </w:pPr>
      <w:r>
        <w:t>• * Missing syntactic information (e.g. phrase structure, word order, proximity information)</w:t>
      </w:r>
    </w:p>
    <w:p>
      <w:pPr>
        <w:pStyle w:val="Heading2"/>
      </w:pPr>
      <w:r>
        <w:t>Inverted Indexing</w:t>
      </w:r>
    </w:p>
    <w:p>
      <w:pPr>
        <w:pStyle w:val="ListBullet"/>
      </w:pPr>
      <w:r>
        <w:t>• *  Inverted index: a data structure used to improve search efficiency</w:t>
      </w:r>
    </w:p>
    <w:p>
      <w:pPr>
        <w:pStyle w:val="ListBullet"/>
      </w:pPr>
      <w:r>
        <w:t>• *  Linked Inverted Index: an extension of inverted indexing that links words with their occurrences</w:t>
      </w:r>
    </w:p>
    <w:p>
      <w:pPr>
        <w:pStyle w:val="ListBullet"/>
      </w:pPr>
      <w:r>
        <w:t>• *  Distributed Indexing: a technique for scaling inverted indexes across multiple machines</w:t>
      </w:r>
    </w:p>
    <w:p>
      <w:pPr>
        <w:pStyle w:val="ListBullet"/>
      </w:pPr>
      <w:r>
        <w:t>• * Inverted index is a data structure composed of a vocabulary (vector) containing distinct words in lexicographical order</w:t>
      </w:r>
    </w:p>
    <w:p>
      <w:pPr>
        <w:pStyle w:val="ListBullet"/>
      </w:pPr>
      <w:r>
        <w:t>• * Vocabulary includes lists of documents and text positions where each word occurs</w:t>
      </w:r>
    </w:p>
    <w:p>
      <w:pPr>
        <w:pStyle w:val="ListBullet"/>
      </w:pPr>
      <w:r>
        <w:t>• 1. **** Inverted Indexing: A data structure used for efficient text search.</w:t>
      </w:r>
    </w:p>
    <w:p>
      <w:pPr>
        <w:pStyle w:val="ListBullet"/>
      </w:pPr>
      <w:r>
        <w:t>• 2. **** Dictionary (Index File): The part of an inverted index that stores terms in alphabetical order with pointers to their postings lists.</w:t>
      </w:r>
    </w:p>
    <w:p>
      <w:pPr>
        <w:pStyle w:val="ListBullet"/>
      </w:pPr>
      <w:r>
        <w:t>• 3. **** Postings List: The part of an inverted index that stores a list of document IDs where a term appears.</w:t>
      </w:r>
    </w:p>
    <w:p>
      <w:pPr>
        <w:pStyle w:val="ListBullet"/>
      </w:pPr>
      <w:r>
        <w:t>• * Inverted indexing</w:t>
      </w:r>
    </w:p>
    <w:p>
      <w:pPr>
        <w:pStyle w:val="ListBullet"/>
      </w:pPr>
      <w:r>
        <w:t>• * List of words by position</w:t>
      </w:r>
    </w:p>
    <w:p>
      <w:pPr>
        <w:pStyle w:val="ListBullet"/>
      </w:pPr>
      <w:r>
        <w:t>• * List of positions by word</w:t>
      </w:r>
    </w:p>
    <w:p>
      <w:pPr>
        <w:pStyle w:val="ListBullet"/>
      </w:pPr>
      <w:r>
        <w:t>• 1. ** Inverted Index**: Considered as a sparse matrix where rows represent terms and columns represent documents.</w:t>
      </w:r>
    </w:p>
    <w:p>
      <w:pPr>
        <w:pStyle w:val="ListBullet"/>
      </w:pPr>
      <w:r>
        <w:t>• 2. ** Sparse Matrix**: Used to represent an inverted index, where most entries are zero.</w:t>
      </w:r>
    </w:p>
    <w:p>
      <w:pPr>
        <w:pStyle w:val="ListBullet"/>
      </w:pPr>
      <w:r>
        <w:t>• * Inverted indexing ()</w:t>
      </w:r>
    </w:p>
    <w:p>
      <w:pPr>
        <w:pStyle w:val="ListBullet"/>
      </w:pPr>
      <w:r>
        <w:t>• * Bitwise AND operation in inverted indexing ()</w:t>
      </w:r>
    </w:p>
    <w:p>
      <w:pPr>
        <w:pStyle w:val="ListBullet"/>
      </w:pPr>
      <w:r>
        <w:t>• *  Indexing: The process of creating a data structure that allows for efficient retrieval of specific information from a large dataset.</w:t>
      </w:r>
    </w:p>
    <w:p>
      <w:pPr>
        <w:pStyle w:val="ListBullet"/>
      </w:pPr>
      <w:r>
        <w:t>• * Inverted indexing ()</w:t>
      </w:r>
    </w:p>
    <w:p>
      <w:pPr>
        <w:pStyle w:val="ListBullet"/>
      </w:pPr>
      <w:r>
        <w:t>• * Sparsity of term-document matrix ()</w:t>
      </w:r>
    </w:p>
    <w:p>
      <w:pPr>
        <w:pStyle w:val="ListBullet"/>
      </w:pPr>
      <w:r>
        <w:t>• Inverted Indexing: Storing a list of all documents that contain a specific term.</w:t>
      </w:r>
    </w:p>
    <w:p>
      <w:pPr>
        <w:pStyle w:val="ListBullet"/>
      </w:pPr>
      <w:r>
        <w:t>• Inverted Indexing: A data structure used to store words and their corresponding documents.</w:t>
      </w:r>
    </w:p>
    <w:p>
      <w:pPr>
        <w:pStyle w:val="ListBullet"/>
      </w:pPr>
      <w:r>
        <w:t>• 1. **Inverted Indexing**: An index data structure for efficient information retrieval</w:t>
      </w:r>
    </w:p>
    <w:p>
      <w:pPr>
        <w:pStyle w:val="ListBullet"/>
      </w:pPr>
      <w:r>
        <w:t>• 2. Understanding of a corpus: Knowledge of the document collection before parsing</w:t>
      </w:r>
    </w:p>
    <w:p>
      <w:pPr>
        <w:pStyle w:val="ListBullet"/>
      </w:pPr>
      <w:r>
        <w:t>• **KEY CONCEPTS: **</w:t>
      </w:r>
    </w:p>
    <w:p>
      <w:pPr>
        <w:pStyle w:val="ListBullet"/>
      </w:pPr>
      <w:r>
        <w:t>• 1. **Inverted Index**: A data structure that stores a list of documents containing each unique term ()</w:t>
      </w:r>
    </w:p>
    <w:p>
      <w:pPr>
        <w:pStyle w:val="ListBullet"/>
      </w:pPr>
      <w:r>
        <w:t>• 2. Importance of efficient indexing for search queries ()</w:t>
      </w:r>
    </w:p>
    <w:p>
      <w:pPr>
        <w:pStyle w:val="ListBullet"/>
      </w:pPr>
      <w:r>
        <w:t>• **Inverted Indexing**: a data structure used to index and store terms in a document collection.</w:t>
      </w:r>
    </w:p>
    <w:p>
      <w:pPr>
        <w:pStyle w:val="ListBullet"/>
      </w:pPr>
      <w:r>
        <w:t>• **Dictionary file**: contains a list of unique terms (index entries) with their corresponding frequencies and document numbers.</w:t>
      </w:r>
    </w:p>
    <w:p>
      <w:pPr>
        <w:pStyle w:val="ListBullet"/>
      </w:pPr>
      <w:r>
        <w:t>• **Postings file**: contains the locations where each term appears in the documents, along with the frequency information.</w:t>
      </w:r>
    </w:p>
    <w:p>
      <w:pPr>
        <w:pStyle w:val="ListBullet"/>
      </w:pPr>
      <w:r>
        <w:t>• + Inverted Indexing</w:t>
      </w:r>
    </w:p>
    <w:p>
      <w:pPr>
        <w:pStyle w:val="ListBullet"/>
      </w:pPr>
      <w:r>
        <w:t>• + Dictionary (inverted index)</w:t>
      </w:r>
    </w:p>
    <w:p>
      <w:pPr>
        <w:pStyle w:val="ListBullet"/>
      </w:pPr>
      <w:r>
        <w:t>• + Postings (document ids)</w:t>
      </w:r>
    </w:p>
    <w:p>
      <w:pPr>
        <w:pStyle w:val="ListBullet"/>
      </w:pPr>
      <w:r>
        <w:t>• * Inverted indexing ()</w:t>
      </w:r>
    </w:p>
    <w:p>
      <w:pPr>
        <w:pStyle w:val="ListBullet"/>
      </w:pPr>
      <w:r>
        <w:t>• **Inverted Indexing**: The process of storing and retrieving documents based on their indices, allowing for efficient querying.</w:t>
      </w:r>
    </w:p>
    <w:p>
      <w:pPr>
        <w:pStyle w:val="ListBullet"/>
      </w:pPr>
      <w:r>
        <w:t>• **Query Processing**: The process of evaluating a query to retrieve relevant documents from the index.</w:t>
      </w:r>
    </w:p>
    <w:p>
      <w:pPr>
        <w:pStyle w:val="ListBullet"/>
      </w:pPr>
      <w:r>
        <w:t>• *  **Inverted Indexing**: not mentioned explicitly, but related to the technique described</w:t>
      </w:r>
    </w:p>
    <w:p>
      <w:pPr>
        <w:pStyle w:val="ListBullet"/>
      </w:pPr>
      <w:r>
        <w:t>• *  **Skip Pointers**: main idea discussed in this slide</w:t>
      </w:r>
    </w:p>
    <w:p>
      <w:pPr>
        <w:pStyle w:val="ListBullet"/>
      </w:pPr>
      <w:r>
        <w:t>• - **Skip pointers**:</w:t>
      </w:r>
    </w:p>
    <w:p>
      <w:pPr>
        <w:pStyle w:val="ListBullet"/>
      </w:pPr>
      <w:r>
        <w:t>• - **Posting augmentation**:</w:t>
      </w:r>
    </w:p>
    <w:p>
      <w:pPr>
        <w:pStyle w:val="ListBullet"/>
      </w:pPr>
      <w:r>
        <w:t>• *  Inverted Indexing</w:t>
      </w:r>
    </w:p>
    <w:p>
      <w:pPr>
        <w:pStyle w:val="ListBullet"/>
      </w:pPr>
      <w:r>
        <w:t>• *  Posting lists</w:t>
      </w:r>
    </w:p>
    <w:p>
      <w:pPr>
        <w:pStyle w:val="ListBullet"/>
      </w:pPr>
      <w:r>
        <w:t>• *  Successor (in the context of postings)</w:t>
      </w:r>
    </w:p>
    <w:p>
      <w:pPr>
        <w:pStyle w:val="ListBullet"/>
      </w:pPr>
      <w:r>
        <w:t>• *  Skip successor (of a posting on a lower list)</w:t>
      </w:r>
    </w:p>
    <w:p>
      <w:pPr>
        <w:pStyle w:val="ListBullet"/>
      </w:pPr>
      <w:r>
        <w:t>• 1.  **Skip Pointers**: shortcuts added at indexing time to help with AND queries</w:t>
      </w:r>
    </w:p>
    <w:p>
      <w:pPr>
        <w:pStyle w:val="ListBullet"/>
      </w:pPr>
      <w:r>
        <w:t>• 2.  **Static Corpus**: when the corpus is relatively static, skip pointers are more useful</w:t>
      </w:r>
    </w:p>
    <w:p>
      <w:pPr>
        <w:pStyle w:val="ListBullet"/>
      </w:pPr>
      <w:r>
        <w:t>• 3.  **Posting List Length (P)**: the length of a postings list affects the placement of skip pointers</w:t>
      </w:r>
    </w:p>
    <w:p>
      <w:pPr>
        <w:pStyle w:val="ListBullet"/>
      </w:pPr>
      <w:r>
        <w:t>• * Inverted indexing</w:t>
      </w:r>
    </w:p>
    <w:p>
      <w:pPr>
        <w:pStyle w:val="ListBullet"/>
      </w:pPr>
      <w:r>
        <w:t>• * Phrase queries</w:t>
      </w:r>
    </w:p>
    <w:p>
      <w:pPr>
        <w:pStyle w:val="ListBullet"/>
      </w:pPr>
      <w:r>
        <w:t>• +  Biword (or 2-gram) concept: consecutive pair of terms in a text</w:t>
      </w:r>
    </w:p>
    <w:p>
      <w:pPr>
        <w:pStyle w:val="ListBullet"/>
      </w:pPr>
      <w:r>
        <w:t>• +  Indexing biwords to improve phrase searching</w:t>
      </w:r>
    </w:p>
    <w:p>
      <w:pPr>
        <w:pStyle w:val="ListBullet"/>
      </w:pPr>
      <w:r>
        <w:t>• 1. Inverted Indexing</w:t>
      </w:r>
    </w:p>
    <w:p>
      <w:pPr>
        <w:pStyle w:val="ListBullet"/>
      </w:pPr>
      <w:r>
        <w:t>• 2. Biwords</w:t>
      </w:r>
    </w:p>
    <w:p>
      <w:pPr>
        <w:pStyle w:val="ListBullet"/>
      </w:pPr>
      <w:r>
        <w:t>• Inverted Indexing: a data structure used to store and retrieve documents based on their terms.</w:t>
      </w:r>
    </w:p>
    <w:p>
      <w:pPr>
        <w:pStyle w:val="ListBullet"/>
      </w:pPr>
      <w:r>
        <w:t>• * ** Inverted Indexing**: Storing postings of the form docID: position1, position2, ..., where each position is a token index in the document.</w:t>
      </w:r>
    </w:p>
    <w:p>
      <w:pPr>
        <w:pStyle w:val="ListBullet"/>
      </w:pPr>
      <w:r>
        <w:t>• * ** Positional Index**: Expanding required postings storage significantly, even if we compress position values/offsets.</w:t>
      </w:r>
    </w:p>
    <w:p>
      <w:pPr>
        <w:pStyle w:val="ListBullet"/>
      </w:pPr>
      <w:r>
        <w:t>• * Inverted indexing: a method for extracting and merging doc:position lists for multiple terms ()</w:t>
      </w:r>
    </w:p>
    <w:p>
      <w:pPr>
        <w:pStyle w:val="ListBullet"/>
      </w:pPr>
      <w:r>
        <w:t>• * Proximity searches: searching for adjacent words in a document ()</w:t>
      </w:r>
    </w:p>
    <w:p>
      <w:pPr>
        <w:pStyle w:val="ListBullet"/>
      </w:pPr>
      <w:r>
        <w:t>• * Frequency analysis in patent data*</w:t>
      </w:r>
    </w:p>
    <w:p>
      <w:pPr>
        <w:pStyle w:val="ListBullet"/>
      </w:pPr>
      <w:r>
        <w:t>• 1. N-grams are sequences of consecutive words</w:t>
      </w:r>
    </w:p>
    <w:p>
      <w:pPr>
        <w:pStyle w:val="ListBullet"/>
      </w:pPr>
      <w:r>
        <w:t>• 2. N-grams can be identified at the time of parsing</w:t>
      </w:r>
    </w:p>
    <w:p>
      <w:pPr>
        <w:pStyle w:val="ListBullet"/>
      </w:pPr>
      <w:r>
        <w:t>• 3. The inverted index will need pointers to all dictionary terms containing an n-gram (postings)</w:t>
      </w:r>
    </w:p>
    <w:p>
      <w:pPr>
        <w:pStyle w:val="ListBullet"/>
      </w:pPr>
      <w:r>
        <w:t>• *  Inverted Indexing: A technique used to speed up information retrieval by storing an index of words in a document along with their locations.</w:t>
      </w:r>
    </w:p>
    <w:p>
      <w:pPr>
        <w:pStyle w:val="ListBullet"/>
      </w:pPr>
      <w:r>
        <w:t>• *  N-grams: A sequence of n items (e.g., words, characters) from a given text.</w:t>
      </w:r>
    </w:p>
    <w:p>
      <w:pPr>
        <w:pStyle w:val="ListBullet"/>
      </w:pPr>
      <w:r>
        <w:t>• 1.  **Inverted Indexing**: The concept of inverted indexing is not explicitly mentioned in this slide, but it can be inferred from the context.</w:t>
      </w:r>
    </w:p>
    <w:p>
      <w:pPr>
        <w:pStyle w:val="ListBullet"/>
      </w:pPr>
      <w:r>
        <w:t>• 2.  **N-gram statistics**: The study focuses on analyzing n-grams (sequences of characters or words) in English and Chinese texts.</w:t>
      </w:r>
    </w:p>
    <w:p>
      <w:pPr>
        <w:pStyle w:val="ListBullet"/>
      </w:pPr>
      <w:r>
        <w:t>• *  **Distributed Computing Cluster**: A pool of machines used for web-scale indexing to improve efficiency and reliability.</w:t>
      </w:r>
    </w:p>
    <w:p>
      <w:pPr>
        <w:pStyle w:val="ListBullet"/>
      </w:pPr>
      <w:r>
        <w:t>• *  **Fault-tolerance**: The ability of individual machines in a distributed cluster to handle unpredictable slowdowns or failures.</w:t>
      </w:r>
    </w:p>
    <w:p>
      <w:pPr>
        <w:pStyle w:val="ListBullet"/>
      </w:pPr>
      <w:r>
        <w:t>• Inverted Indexing</w:t>
      </w:r>
    </w:p>
    <w:p>
      <w:pPr>
        <w:pStyle w:val="ListBullet"/>
      </w:pPr>
      <w:r>
        <w:t>• Parallel tasks (Parsers and Inverters)</w:t>
      </w:r>
    </w:p>
    <w:p>
      <w:pPr>
        <w:pStyle w:val="ListBullet"/>
      </w:pPr>
      <w:r>
        <w:t>• Document corpus splitting</w:t>
      </w:r>
    </w:p>
    <w:p>
      <w:pPr>
        <w:pStyle w:val="ListBullet"/>
      </w:pPr>
      <w:r>
        <w:t>• Inverted Indexing</w:t>
      </w:r>
    </w:p>
    <w:p>
      <w:pPr>
        <w:pStyle w:val="ListBullet"/>
      </w:pPr>
      <w:r>
        <w:t>• Posting (refer to sign "assign")</w:t>
      </w:r>
    </w:p>
    <w:p>
      <w:pPr>
        <w:pStyle w:val="ListBullet"/>
      </w:pPr>
      <w:r>
        <w:t>• * Inverted indexing</w:t>
      </w:r>
    </w:p>
    <w:p>
      <w:pPr>
        <w:pStyle w:val="ListBullet"/>
      </w:pPr>
      <w:r>
        <w:t>• *  Inverted indexing: a method for searching across multiple indices</w:t>
      </w:r>
    </w:p>
    <w:p>
      <w:pPr>
        <w:pStyle w:val="ListBullet"/>
      </w:pPr>
      <w:r>
        <w:t>• *  Main index vs. auxiliary index: maintaining two separate indices for efficient search and updates</w:t>
      </w:r>
    </w:p>
    <w:p>
      <w:pPr>
        <w:pStyle w:val="ListBullet"/>
      </w:pPr>
      <w:r>
        <w:t>• *  Big main index vs. small auxiliary index: trade-off between space and search efficiency</w:t>
      </w:r>
    </w:p>
    <w:p>
      <w:pPr>
        <w:pStyle w:val="ListBullet"/>
      </w:pPr>
      <w:r>
        <w:t>• 1. **** Inverted Indexing: a data structure used to efficiently store and retrieve information from a document collection.</w:t>
      </w:r>
    </w:p>
    <w:p>
      <w:pPr>
        <w:pStyle w:val="Heading2"/>
      </w:pPr>
      <w:r>
        <w:t>Querying</w:t>
      </w:r>
    </w:p>
    <w:p>
      <w:pPr>
        <w:pStyle w:val="ListBullet"/>
      </w:pPr>
      <w:r>
        <w:t>• *  Query language processing</w:t>
      </w:r>
    </w:p>
    <w:p>
      <w:pPr>
        <w:pStyle w:val="ListBullet"/>
      </w:pPr>
      <w:r>
        <w:t>• *  Boolean operators (AND, BUT NOT)</w:t>
      </w:r>
    </w:p>
    <w:p>
      <w:pPr>
        <w:pStyle w:val="ListBullet"/>
      </w:pPr>
      <w:r>
        <w:t>• *  Search engine functionality (returns unexpected results)</w:t>
      </w:r>
    </w:p>
    <w:p>
      <w:pPr>
        <w:pStyle w:val="ListBullet"/>
      </w:pPr>
      <w:r>
        <w:t>• Boolean query</w:t>
      </w:r>
    </w:p>
    <w:p>
      <w:pPr>
        <w:pStyle w:val="ListBullet"/>
      </w:pPr>
      <w:r>
        <w:t>• Advanced Search page</w:t>
      </w:r>
    </w:p>
    <w:p>
      <w:pPr>
        <w:pStyle w:val="ListBullet"/>
      </w:pPr>
      <w:r>
        <w:t>• ANDing ( logical operator)</w:t>
      </w:r>
    </w:p>
    <w:p>
      <w:pPr>
        <w:pStyle w:val="ListBullet"/>
      </w:pPr>
      <w:r>
        <w:t>• ORing (logical operator)</w:t>
      </w:r>
    </w:p>
    <w:p>
      <w:pPr>
        <w:pStyle w:val="ListBullet"/>
      </w:pPr>
      <w:r>
        <w:t>• NOTing (logical operator)</w:t>
      </w:r>
    </w:p>
    <w:p>
      <w:pPr>
        <w:pStyle w:val="ListBullet"/>
      </w:pPr>
      <w:r>
        <w:t>• *  **Search Engine Query**: Understanding how search engines process queries is crucial in querying.</w:t>
      </w:r>
    </w:p>
    <w:p>
      <w:pPr>
        <w:pStyle w:val="ListBullet"/>
      </w:pPr>
      <w:r>
        <w:t>• *  Implicit AND: when searching for multiple keywords at once, Google/Bing will automatically search for pages that contain ALL of your keywords.</w:t>
      </w:r>
    </w:p>
    <w:p>
      <w:pPr>
        <w:pStyle w:val="ListBullet"/>
      </w:pPr>
      <w:r>
        <w:t>• *  Searching for phrases in Google requires putting the phrase in quotes.</w:t>
      </w:r>
    </w:p>
    <w:p>
      <w:pPr>
        <w:pStyle w:val="ListBullet"/>
      </w:pPr>
      <w:r>
        <w:t>• *  Using the exact phrase within quotes will show pages that contain the exact phrase, not just the individual words.</w:t>
      </w:r>
    </w:p>
    <w:p>
      <w:pPr>
        <w:pStyle w:val="ListBullet"/>
      </w:pPr>
      <w:r>
        <w:t>• *  General principles of electricity supply systems</w:t>
      </w:r>
    </w:p>
    <w:p>
      <w:pPr>
        <w:pStyle w:val="ListBullet"/>
      </w:pPr>
      <w:r>
        <w:t>• *  Law of electricity (no clear definition provided)</w:t>
      </w:r>
    </w:p>
    <w:p>
      <w:pPr>
        <w:pStyle w:val="ListBullet"/>
      </w:pPr>
      <w:r>
        <w:t>• *  Basic principle of electric generator</w:t>
      </w:r>
    </w:p>
    <w:p>
      <w:pPr>
        <w:pStyle w:val="ListBullet"/>
      </w:pPr>
      <w:r>
        <w:t>• *  Theory of electromagnetism (implied through discussion on magnetism and electromotive force)</w:t>
      </w:r>
    </w:p>
    <w:p>
      <w:pPr>
        <w:pStyle w:val="ListBullet"/>
      </w:pPr>
      <w:r>
        <w:t>• Querying: searching for pages that contain words similar to search terms</w:t>
      </w:r>
    </w:p>
    <w:p>
      <w:pPr>
        <w:pStyle w:val="ListBullet"/>
      </w:pPr>
      <w:r>
        <w:t>• Word Variations or Automatic Stemming: feature of Google that finds pages with similar words (e.g. "child" and "children")</w:t>
      </w:r>
    </w:p>
    <w:p>
      <w:pPr>
        <w:pStyle w:val="ListBullet"/>
      </w:pPr>
      <w:r>
        <w:t>• *  Google favors results that have search terms near each other</w:t>
      </w:r>
    </w:p>
    <w:p>
      <w:pPr>
        <w:pStyle w:val="ListBullet"/>
      </w:pPr>
      <w:r>
        <w:t>• *  Google gives higher priority to pages with terms in the same order as the query</w:t>
      </w:r>
    </w:p>
    <w:p>
      <w:pPr>
        <w:pStyle w:val="ListBullet"/>
      </w:pPr>
      <w:r>
        <w:t>• *  Google is NOT case sensitive</w:t>
      </w:r>
    </w:p>
    <w:p>
      <w:pPr>
        <w:pStyle w:val="ListBullet"/>
      </w:pPr>
      <w:r>
        <w:t>• *  Case sensitivity in querying (e.g., "bush" vs. "Bush")</w:t>
      </w:r>
    </w:p>
    <w:p>
      <w:pPr>
        <w:pStyle w:val="ListBullet"/>
      </w:pPr>
      <w:r>
        <w:t>• 1. **Querying**:  - The process of retrieving data from a database or system.</w:t>
      </w:r>
    </w:p>
    <w:p>
      <w:pPr>
        <w:pStyle w:val="ListBullet"/>
      </w:pPr>
      <w:r>
        <w:t>• 2. **Database Management**:  - A field that deals with storing, organizing, and managing large amounts of data in databases.</w:t>
      </w:r>
    </w:p>
    <w:p>
      <w:pPr>
        <w:pStyle w:val="ListBullet"/>
      </w:pPr>
      <w:r>
        <w:t>• 3. **Disney+**:  - A streaming service provided by The Walt Disney Company.</w:t>
      </w:r>
    </w:p>
    <w:p>
      <w:pPr>
        <w:pStyle w:val="ListBullet"/>
      </w:pPr>
      <w:r>
        <w:t>• * Boolean OR operator</w:t>
      </w:r>
    </w:p>
    <w:p>
      <w:pPr>
        <w:pStyle w:val="ListBullet"/>
      </w:pPr>
      <w:r>
        <w:t>• * Precedence of Boolean operators (OR &gt; AND)</w:t>
      </w:r>
    </w:p>
    <w:p>
      <w:pPr>
        <w:pStyle w:val="ListBullet"/>
      </w:pPr>
      <w:r>
        <w:t>• * All query terms are implicitly ANDed</w:t>
      </w:r>
    </w:p>
    <w:p>
      <w:pPr>
        <w:pStyle w:val="ListBullet"/>
      </w:pPr>
      <w:r>
        <w:t>• * OR has higher precedence than AND</w:t>
      </w:r>
    </w:p>
    <w:p>
      <w:pPr>
        <w:pStyle w:val="ListBullet"/>
      </w:pPr>
      <w:r>
        <w:t>• *  Full-word wildcard query</w:t>
      </w:r>
    </w:p>
    <w:p>
      <w:pPr>
        <w:pStyle w:val="ListBullet"/>
      </w:pPr>
      <w:r>
        <w:t>• *  Google search functionality for exact phrases</w:t>
      </w:r>
    </w:p>
    <w:p>
      <w:pPr>
        <w:pStyle w:val="ListBullet"/>
      </w:pPr>
      <w:r>
        <w:t>• *  Use of quotes to search for exact phrases</w:t>
      </w:r>
    </w:p>
    <w:p>
      <w:pPr>
        <w:pStyle w:val="ListBullet"/>
      </w:pPr>
      <w:r>
        <w:t>• *  Stop words and their effect on search queries</w:t>
      </w:r>
    </w:p>
    <w:p>
      <w:pPr>
        <w:pStyle w:val="ListBullet"/>
      </w:pPr>
      <w:r>
        <w:t>• *  Query modifiers Search</w:t>
      </w:r>
    </w:p>
    <w:p>
      <w:pPr>
        <w:pStyle w:val="ListBullet"/>
      </w:pPr>
      <w:r>
        <w:t>• *  Search Operators</w:t>
      </w:r>
    </w:p>
    <w:p>
      <w:pPr>
        <w:pStyle w:val="ListBullet"/>
      </w:pPr>
      <w:r>
        <w:t>• * Restricting search results to specific file types using filetype:</w:t>
      </w:r>
    </w:p>
    <w:p>
      <w:pPr>
        <w:pStyle w:val="ListBullet"/>
      </w:pPr>
      <w:r>
        <w:t>• * Understanding that the "dot" in file extension is optional</w:t>
      </w:r>
    </w:p>
    <w:p>
      <w:pPr>
        <w:pStyle w:val="ListBullet"/>
      </w:pPr>
      <w:r>
        <w:t>• * `inanchor` operator restricts results to pages containing specific query terms in anchor text or links</w:t>
      </w:r>
    </w:p>
    <w:p>
      <w:pPr>
        <w:pStyle w:val="ListBullet"/>
      </w:pPr>
      <w:r>
        <w:t>• * `allinanchor` operator restricts results to pages containing all specified query terms in anchor text on links</w:t>
      </w:r>
    </w:p>
    <w:p>
      <w:pPr>
        <w:pStyle w:val="ListBullet"/>
      </w:pPr>
      <w:r>
        <w:t>• *  Query types: By text, URLs, and titles</w:t>
      </w:r>
    </w:p>
    <w:p>
      <w:pPr>
        <w:pStyle w:val="ListBullet"/>
      </w:pPr>
      <w:r>
        <w:t>• *  Importance of searching body text only</w:t>
      </w:r>
    </w:p>
    <w:p>
      <w:pPr>
        <w:pStyle w:val="ListBullet"/>
      </w:pPr>
      <w:r>
        <w:t>• * Intitle: operator restricts search results to documents containing a particular word in its title.</w:t>
      </w:r>
    </w:p>
    <w:p>
      <w:pPr>
        <w:pStyle w:val="ListBullet"/>
      </w:pPr>
      <w:r>
        <w:t>• * Restricting search results to documents containing a particular word in its URL using `inurl:*` and `inurl:disney` ()</w:t>
      </w:r>
    </w:p>
    <w:p>
      <w:pPr>
        <w:pStyle w:val="ListBullet"/>
      </w:pPr>
      <w:r>
        <w:t>• *  Restricting search results to a specific site using `site:` operator</w:t>
      </w:r>
    </w:p>
    <w:p>
      <w:pPr>
        <w:pStyle w:val="ListBullet"/>
      </w:pPr>
      <w:r>
        <w:t>• *  Importance of exact matching between `site:` and domain</w:t>
      </w:r>
    </w:p>
    <w:p>
      <w:pPr>
        <w:pStyle w:val="ListBullet"/>
      </w:pPr>
      <w:r>
        <w:t>• *  Using site: in conjunction with another search term or phrase.</w:t>
      </w:r>
    </w:p>
    <w:p>
      <w:pPr>
        <w:pStyle w:val="ListBullet"/>
      </w:pPr>
      <w:r>
        <w:t>• * Deepfaking the Mind</w:t>
      </w:r>
    </w:p>
    <w:p>
      <w:pPr>
        <w:pStyle w:val="ListBullet"/>
      </w:pPr>
      <w:r>
        <w:t>• * Brain-Computer Interfaces (BCIs)</w:t>
      </w:r>
    </w:p>
    <w:p>
      <w:pPr>
        <w:pStyle w:val="ListBullet"/>
      </w:pPr>
      <w:r>
        <w:t>• * Related lists web pages that are "similar" to a specified web page</w:t>
      </w:r>
    </w:p>
    <w:p>
      <w:pPr>
        <w:pStyle w:val="ListBullet"/>
      </w:pPr>
      <w:r>
        <w:t>• * Querying  (note: this may not be explicitly stated in the slide, but it's implied as the topic of discussion)</w:t>
      </w:r>
    </w:p>
    <w:p>
      <w:pPr>
        <w:pStyle w:val="ListBullet"/>
      </w:pPr>
      <w:r>
        <w:t>• *  Google's information retrieval system (implying the concept of a search engine)</w:t>
      </w:r>
    </w:p>
    <w:p>
      <w:pPr>
        <w:pStyle w:val="ListBullet"/>
      </w:pPr>
      <w:r>
        <w:t>• *  Specific information about particular web pages (suggesting the idea of searching for specific data)</w:t>
      </w:r>
    </w:p>
    <w:p>
      <w:pPr>
        <w:pStyle w:val="ListBullet"/>
      </w:pPr>
      <w:r>
        <w:t>• * Querying with specific keywords can trigger special processing in search engines</w:t>
      </w:r>
    </w:p>
    <w:p>
      <w:pPr>
        <w:pStyle w:val="ListBullet"/>
      </w:pPr>
      <w:r>
        <w:t>• * Special processing in search engines for specific keyword queries, e.g., "stocks:"</w:t>
      </w:r>
    </w:p>
    <w:p>
      <w:pPr>
        <w:pStyle w:val="ListBullet"/>
      </w:pPr>
      <w:r>
        <w:t>• *  Google operators: special symbols used to refine search results</w:t>
      </w:r>
    </w:p>
    <w:p>
      <w:pPr>
        <w:pStyle w:val="ListBullet"/>
      </w:pPr>
      <w:r>
        <w:t>• *  Using math expressions in searches (e.g., 12 + 34+ 10 * (150/ 7))</w:t>
      </w:r>
    </w:p>
    <w:p>
      <w:pPr>
        <w:pStyle w:val="ListBullet"/>
      </w:pPr>
      <w:r>
        <w:t>• *  Utilizing dictionary definitions in searches (e.g., define:antidisestablishmentarianism)</w:t>
      </w:r>
    </w:p>
    <w:p>
      <w:pPr>
        <w:pStyle w:val="ListBullet"/>
      </w:pPr>
      <w:r>
        <w:t>• *  Tracking numbers and airline flight numbers for specific search results</w:t>
      </w:r>
    </w:p>
    <w:p>
      <w:pPr>
        <w:pStyle w:val="ListBullet"/>
      </w:pPr>
      <w:r>
        <w:t>• **KEY CONCEPTS **</w:t>
      </w:r>
    </w:p>
    <w:p>
      <w:pPr>
        <w:pStyle w:val="ListBullet"/>
      </w:pPr>
      <w:r>
        <w:t>• 1. **Google Phonebook Operators**:  - Different types of Google phonebook search operators.</w:t>
      </w:r>
    </w:p>
    <w:p>
      <w:pPr>
        <w:pStyle w:val="ListBullet"/>
      </w:pPr>
      <w:r>
        <w:t>• 2. **Privacy Violations**:  - Concerns raised about Google phonebook feature.</w:t>
      </w:r>
    </w:p>
    <w:p>
      <w:pPr>
        <w:pStyle w:val="ListBullet"/>
      </w:pPr>
      <w:r>
        <w:t>• **Statistical models**: The lecture mentions that Google built a statistical model with the help of teachers to classify reading levels.</w:t>
      </w:r>
    </w:p>
    <w:p>
      <w:pPr>
        <w:pStyle w:val="ListBullet"/>
      </w:pPr>
      <w:r>
        <w:t>• **Reading level classification**: The feature is based on classifying webpages into different reading levels using statistical models.</w:t>
      </w:r>
    </w:p>
    <w:p>
      <w:pPr>
        <w:pStyle w:val="ListBullet"/>
      </w:pPr>
      <w:r>
        <w:t>• *  Google introduced the Wonder Wheel in 2009, a flash-based interface that provided possible interpretations for search queries.</w:t>
      </w:r>
    </w:p>
    <w:p>
      <w:pPr>
        <w:pStyle w:val="ListBullet"/>
      </w:pPr>
      <w:r>
        <w:t>• *  The Wonder Wheel was removed in 2011 but restored in 2012 with a renaming of the "wheel of possible interpretations".</w:t>
      </w:r>
    </w:p>
    <w:p>
      <w:pPr>
        <w:pStyle w:val="ListBullet"/>
      </w:pPr>
      <w:r>
        <w:t>• *  In 2014, Google re-focused the Wonder Wheel to help advertisers choose keywords.</w:t>
      </w:r>
    </w:p>
    <w:p>
      <w:pPr>
        <w:pStyle w:val="ListBullet"/>
      </w:pPr>
      <w:r>
        <w:t>• *  Google Code Search was a free beta product that allowed web users to search for open-source code on the internet.</w:t>
      </w:r>
    </w:p>
    <w:p>
      <w:pPr>
        <w:pStyle w:val="ListBullet"/>
      </w:pPr>
      <w:r>
        <w:t>• *  It used a regular expression engine to search for code in various formats, including tar.gz, CVS, and Subversion.</w:t>
      </w:r>
    </w:p>
    <w:p>
      <w:pPr>
        <w:pStyle w:val="ListBullet"/>
      </w:pPr>
      <w:r>
        <w:t>• *  The service employed a methodology that combined trigram indexing with a custom-built regular expression engine.</w:t>
      </w:r>
    </w:p>
    <w:p>
      <w:pPr>
        <w:pStyle w:val="ListBullet"/>
      </w:pPr>
      <w:r>
        <w:t>• *  It supported POSIX extended regular expression syntax.</w:t>
      </w:r>
    </w:p>
    <w:p>
      <w:pPr>
        <w:pStyle w:val="ListBullet"/>
      </w:pPr>
      <w:r>
        <w:t>• **Patent search**: The process of searching for patents using various parameters.</w:t>
      </w:r>
    </w:p>
    <w:p>
      <w:pPr>
        <w:pStyle w:val="ListBullet"/>
      </w:pPr>
      <w:r>
        <w:t>• *  Google Books: a digital database of scanned books and magazines</w:t>
      </w:r>
    </w:p>
    <w:p>
      <w:pPr>
        <w:pStyle w:val="ListBullet"/>
      </w:pPr>
      <w:r>
        <w:t>• *  Optical Character Recognition (OCR): process of converting scanned texts to digital text</w:t>
      </w:r>
    </w:p>
    <w:p>
      <w:pPr>
        <w:pStyle w:val="ListBullet"/>
      </w:pPr>
      <w:r>
        <w:t>• *  Copyright violations: potential issue with scanning and storing copyrighted materials</w:t>
      </w:r>
    </w:p>
    <w:p>
      <w:pPr>
        <w:pStyle w:val="ListBullet"/>
      </w:pPr>
      <w:r>
        <w:t>• *  Editing errors: OCR process may introduce many errors into scanned texts</w:t>
      </w:r>
    </w:p>
    <w:p>
      <w:pPr>
        <w:pStyle w:val="ListBullet"/>
      </w:pPr>
      <w:r>
        <w:t>• Querying</w:t>
      </w:r>
    </w:p>
    <w:p>
      <w:pPr>
        <w:pStyle w:val="ListBullet"/>
      </w:pPr>
      <w:r>
        <w:t>• Full View</w:t>
      </w:r>
    </w:p>
    <w:p>
      <w:pPr>
        <w:pStyle w:val="ListBullet"/>
      </w:pPr>
      <w:r>
        <w:t>• Snippet View</w:t>
      </w:r>
    </w:p>
    <w:p>
      <w:pPr>
        <w:pStyle w:val="ListBullet"/>
      </w:pPr>
      <w:r>
        <w:t>• Limited View</w:t>
      </w:r>
    </w:p>
    <w:p>
      <w:pPr>
        <w:pStyle w:val="ListBullet"/>
      </w:pPr>
      <w:r>
        <w:t>• Querying: HIGH (Understanding querying concepts is crucial for exam)</w:t>
      </w:r>
    </w:p>
    <w:p>
      <w:pPr>
        <w:pStyle w:val="ListBullet"/>
      </w:pPr>
      <w:r>
        <w:t>• *  Dynamic character grouping</w:t>
      </w:r>
    </w:p>
    <w:p>
      <w:pPr>
        <w:pStyle w:val="ListBullet"/>
      </w:pPr>
      <w:r>
        <w:t>• *  Consistency contains toporapic moos (Note: This appears to be a typo or unclear concept, but I'll keep it as is)</w:t>
      </w:r>
    </w:p>
    <w:p>
      <w:pPr>
        <w:pStyle w:val="ListBullet"/>
      </w:pPr>
      <w:r>
        <w:t>• * Relevance Feedback</w:t>
      </w:r>
    </w:p>
    <w:p>
      <w:pPr>
        <w:pStyle w:val="ListBullet"/>
      </w:pPr>
      <w:r>
        <w:t>• * Query Expansion</w:t>
      </w:r>
    </w:p>
    <w:p>
      <w:pPr>
        <w:pStyle w:val="ListBullet"/>
      </w:pPr>
      <w:r>
        <w:t>• * Peer-to-peer processing ()</w:t>
      </w:r>
    </w:p>
    <w:p>
      <w:pPr>
        <w:pStyle w:val="ListBullet"/>
      </w:pPr>
      <w:r>
        <w:t>• * Feedback mechanism for relevance of retrieved documents ()</w:t>
      </w:r>
    </w:p>
    <w:p>
      <w:pPr>
        <w:pStyle w:val="ListBullet"/>
      </w:pPr>
      <w:r>
        <w:t>• * Query processing on peer-to-peer networks ()</w:t>
      </w:r>
    </w:p>
    <w:p>
      <w:pPr>
        <w:pStyle w:val="ListBullet"/>
      </w:pPr>
      <w:r>
        <w:t>• **Enhanced Related Searches**: Google has improved its related searches feature to provide more relevant results.</w:t>
      </w:r>
    </w:p>
    <w:p>
      <w:pPr>
        <w:pStyle w:val="ListBullet"/>
      </w:pPr>
      <w:r>
        <w:t>• *  Querying</w:t>
      </w:r>
    </w:p>
    <w:p>
      <w:pPr>
        <w:pStyle w:val="ListBullet"/>
      </w:pPr>
      <w:r>
        <w:t>• *  Search engines (Yahoo!, Bing)</w:t>
      </w:r>
    </w:p>
    <w:p>
      <w:pPr>
        <w:pStyle w:val="ListBullet"/>
      </w:pPr>
      <w:r>
        <w:t>• *  Related searches</w:t>
      </w:r>
    </w:p>
    <w:p>
      <w:pPr>
        <w:pStyle w:val="ListBullet"/>
      </w:pPr>
      <w:r>
        <w:t>• **Query Optimization**: The process of improving the performance of a query by optimizing its execution plan.</w:t>
      </w:r>
    </w:p>
    <w:p>
      <w:pPr>
        <w:pStyle w:val="ListBullet"/>
      </w:pPr>
      <w:r>
        <w:t>• * Auto-completion is a form of relevance feedback</w:t>
      </w:r>
    </w:p>
    <w:p>
      <w:pPr>
        <w:pStyle w:val="ListBullet"/>
      </w:pPr>
      <w:r>
        <w:t>• * Predicting word or phrase that the user wants to type in without actually typing it in completely</w:t>
      </w:r>
    </w:p>
    <w:p>
      <w:pPr>
        <w:pStyle w:val="ListBullet"/>
      </w:pPr>
      <w:r>
        <w:t>• *  **Autocomplete**: Google's feature that provides suggestions based on user input</w:t>
      </w:r>
    </w:p>
    <w:p>
      <w:pPr>
        <w:pStyle w:val="ListBullet"/>
      </w:pPr>
      <w:r>
        <w:t>• *  **Experimental feature**: Auto-complete was initially an experimental feature in 2004</w:t>
      </w:r>
    </w:p>
    <w:p>
      <w:pPr>
        <w:pStyle w:val="ListBullet"/>
      </w:pPr>
      <w:r>
        <w:t>• * Autocomplete feature in Google search</w:t>
      </w:r>
    </w:p>
    <w:p>
      <w:pPr>
        <w:pStyle w:val="ListBullet"/>
      </w:pPr>
      <w:r>
        <w:t>• * Intellisense or suggestion feature in Google search</w:t>
      </w:r>
    </w:p>
    <w:p>
      <w:pPr>
        <w:pStyle w:val="ListBullet"/>
      </w:pPr>
      <w:r>
        <w:t>• 1. **Autocomplete feature**  - The ability of a search engine to display results for a partially typed query, including links to related searches.</w:t>
      </w:r>
    </w:p>
    <w:p>
      <w:pPr>
        <w:pStyle w:val="ListBullet"/>
      </w:pPr>
      <w:r>
        <w:t>• *  Auto-complete suggestions</w:t>
      </w:r>
    </w:p>
    <w:p>
      <w:pPr>
        <w:pStyle w:val="ListBullet"/>
      </w:pPr>
      <w:r>
        <w:t>• *  Limitations of auto-complete systems (e.g., running out of alternatives)</w:t>
      </w:r>
    </w:p>
    <w:p>
      <w:pPr>
        <w:pStyle w:val="ListBullet"/>
      </w:pPr>
      <w:r>
        <w:t>• * Querying and search results (mark with )</w:t>
      </w:r>
    </w:p>
    <w:p>
      <w:pPr>
        <w:pStyle w:val="ListBullet"/>
      </w:pPr>
      <w:r>
        <w:t>• * Search engine algorithms and ranking systems (mark with )</w:t>
      </w:r>
    </w:p>
    <w:p>
      <w:pPr>
        <w:pStyle w:val="ListBullet"/>
      </w:pPr>
      <w:r>
        <w:t>• + Query: A request for information submitted to a search engine (implied by )</w:t>
      </w:r>
    </w:p>
    <w:p>
      <w:pPr>
        <w:pStyle w:val="ListBullet"/>
      </w:pPr>
      <w:r>
        <w:t>• + Search result: The output provided by a search engine in response to a query (implied by )</w:t>
      </w:r>
    </w:p>
    <w:p>
      <w:pPr>
        <w:pStyle w:val="ListBullet"/>
      </w:pPr>
      <w:r>
        <w:t>• 1. **Auto-Completion**: Bing's use of previous queries to make suggestions before user enters a single character</w:t>
      </w:r>
    </w:p>
    <w:p>
      <w:pPr>
        <w:pStyle w:val="ListBullet"/>
      </w:pPr>
      <w:r>
        <w:t>• 2. **Querying**: Process of searching for information on a search engine like Bing</w:t>
      </w:r>
    </w:p>
    <w:p>
      <w:pPr>
        <w:pStyle w:val="ListBullet"/>
      </w:pPr>
      <w:r>
        <w:t>• *  **Querying**: Bing will offer results using corrected spelling and include a link for the user to correct their query</w:t>
      </w:r>
    </w:p>
    <w:p>
      <w:pPr>
        <w:pStyle w:val="ListBullet"/>
      </w:pPr>
      <w:r>
        <w:t>• *  **Search Engine Results**: Displaying multiple sources, including images, videos, and links</w:t>
      </w:r>
    </w:p>
    <w:p>
      <w:pPr>
        <w:pStyle w:val="ListBullet"/>
      </w:pPr>
      <w:r>
        <w:t>• *  Statistical measure for evaluating processes that produce lists of possible responses to samples of queries</w:t>
      </w:r>
    </w:p>
    <w:p>
      <w:pPr>
        <w:pStyle w:val="ListBullet"/>
      </w:pPr>
      <w:r>
        <w:t>• *  Mean Reciprocal Rank (MRR) is a statistical measure</w:t>
      </w:r>
    </w:p>
    <w:p>
      <w:pPr>
        <w:pStyle w:val="Heading2"/>
      </w:pPr>
      <w:r>
        <w:t>Se-Basics</w:t>
      </w:r>
    </w:p>
    <w:p>
      <w:pPr>
        <w:pStyle w:val="ListBullet"/>
      </w:pPr>
      <w:r>
        <w:t>• 1. KEY CONCEPTS:</w:t>
      </w:r>
    </w:p>
    <w:p>
      <w:pPr>
        <w:pStyle w:val="ListBullet"/>
      </w:pPr>
      <w:r>
        <w:t>• *  **Evolution of Search Engines**: The development of search engines from 1991 to present day</w:t>
      </w:r>
    </w:p>
    <w:p>
      <w:pPr>
        <w:pStyle w:val="ListBullet"/>
      </w:pPr>
      <w:r>
        <w:t>• *  **Non-Web Search Engines**: Early search engines that were not web-based (Gopher, Archie, Veronica)</w:t>
      </w:r>
    </w:p>
    <w:p>
      <w:pPr>
        <w:pStyle w:val="ListBullet"/>
      </w:pPr>
      <w:r>
        <w:t>• *  **Web-Based Search Engines**: Transition to web-based search engines in the mid-to-late 1990s</w:t>
      </w:r>
    </w:p>
    <w:p>
      <w:pPr>
        <w:pStyle w:val="ListBullet"/>
      </w:pPr>
      <w:r>
        <w:t>• * The Internet's early search tools were developed in the late 1980s and early 1990s</w:t>
      </w:r>
    </w:p>
    <w:p>
      <w:pPr>
        <w:pStyle w:val="ListBullet"/>
      </w:pPr>
      <w:r>
        <w:t>• * Archie, Veronica, and Jughead were three major search tools that emerged during this period</w:t>
      </w:r>
    </w:p>
    <w:p>
      <w:pPr>
        <w:pStyle w:val="ListBullet"/>
      </w:pPr>
      <w:r>
        <w:t>• * The Gopher protocol was a TCP/IP application layer protocol designed for distributing, searching, and retrieving documents over the Internet</w:t>
      </w:r>
    </w:p>
    <w:p>
      <w:pPr>
        <w:pStyle w:val="ListBullet"/>
      </w:pPr>
      <w:r>
        <w:t>• *  Statistical analysis of word relationships to make searching more efficient</w:t>
      </w:r>
    </w:p>
    <w:p>
      <w:pPr>
        <w:pStyle w:val="ListBullet"/>
      </w:pPr>
      <w:r>
        <w:t>• *  Use of statistical analysis in search software development</w:t>
      </w:r>
    </w:p>
    <w:p>
      <w:pPr>
        <w:pStyle w:val="ListBullet"/>
      </w:pPr>
      <w:r>
        <w:t>• * World Wide Web Wanderer (marked as )</w:t>
      </w:r>
    </w:p>
    <w:p>
      <w:pPr>
        <w:pStyle w:val="ListBullet"/>
      </w:pPr>
      <w:r>
        <w:t>• * Potential for general-purpose WWW search engine (marked as )</w:t>
      </w:r>
    </w:p>
    <w:p>
      <w:pPr>
        <w:pStyle w:val="ListBullet"/>
      </w:pPr>
      <w:r>
        <w:t>• *  ALIWEB (Archie-Like Indexing of the Web) - a Web search engine created in 1993</w:t>
      </w:r>
    </w:p>
    <w:p>
      <w:pPr>
        <w:pStyle w:val="ListBullet"/>
      </w:pPr>
      <w:r>
        <w:t>• *  Importance of meta information in indexing web pages</w:t>
      </w:r>
    </w:p>
    <w:p>
      <w:pPr>
        <w:pStyle w:val="ListBullet"/>
      </w:pPr>
      <w:r>
        <w:t>• **AltaVista**: A significant search engine in the early days of the web.</w:t>
      </w:r>
    </w:p>
    <w:p>
      <w:pPr>
        <w:pStyle w:val="ListBullet"/>
      </w:pPr>
      <w:r>
        <w:t>• **Natural Language Queries**: Allowing users to search using everyday language, rather than specific keywords or syntax.</w:t>
      </w:r>
    </w:p>
    <w:p>
      <w:pPr>
        <w:pStyle w:val="ListBullet"/>
      </w:pPr>
      <w:r>
        <w:t>• **Advanced Searching Techniques**: Features that enable more precise and effective searching, such as filtering and sorting results.</w:t>
      </w:r>
    </w:p>
    <w:p>
      <w:pPr>
        <w:pStyle w:val="ListBullet"/>
      </w:pPr>
      <w:r>
        <w:t>• Lycos search engine</w:t>
      </w:r>
    </w:p>
    <w:p>
      <w:pPr>
        <w:pStyle w:val="ListBullet"/>
      </w:pPr>
      <w:r>
        <w:t>• Ranked relevance retrieval</w:t>
      </w:r>
    </w:p>
    <w:p>
      <w:pPr>
        <w:pStyle w:val="ListBullet"/>
      </w:pPr>
      <w:r>
        <w:t>• Prefix matching</w:t>
      </w:r>
    </w:p>
    <w:p>
      <w:pPr>
        <w:pStyle w:val="ListBullet"/>
      </w:pPr>
      <w:r>
        <w:t>• Word proximity bonuses</w:t>
      </w:r>
    </w:p>
    <w:p>
      <w:pPr>
        <w:pStyle w:val="ListBullet"/>
      </w:pPr>
      <w:r>
        <w:t>• *  **Hierarchical listing**: A way to organize links into a topical hierarchy</w:t>
      </w:r>
    </w:p>
    <w:p>
      <w:pPr>
        <w:pStyle w:val="ListBullet"/>
      </w:pPr>
      <w:r>
        <w:t>• *  **Portal**: A website that acts as an entry point for other websites or services (e.g. Email, Finance, Groups)</w:t>
      </w:r>
    </w:p>
    <w:p>
      <w:pPr>
        <w:pStyle w:val="ListBullet"/>
      </w:pPr>
      <w:r>
        <w:t>• *  **Search feature**: A way to search through all of the links on the Yahoo homepage</w:t>
      </w:r>
    </w:p>
    <w:p>
      <w:pPr>
        <w:pStyle w:val="ListBullet"/>
      </w:pPr>
      <w:r>
        <w:t>• LookSmart was a search engine that competed with Yahoo! Directory in terms of inclusion rates.</w:t>
      </w:r>
    </w:p>
    <w:p>
      <w:pPr>
        <w:pStyle w:val="ListBullet"/>
      </w:pPr>
      <w:r>
        <w:t>• Pay-per-click (PPC) business model, where listed sites pay a flat fee per click.</w:t>
      </w:r>
    </w:p>
    <w:p>
      <w:pPr>
        <w:pStyle w:val="ListBullet"/>
      </w:pPr>
      <w:r>
        <w:t>• *  Inktomi Corporation: A search engine company that came into existence in 1996</w:t>
      </w:r>
    </w:p>
    <w:p>
      <w:pPr>
        <w:pStyle w:val="ListBullet"/>
      </w:pPr>
      <w:r>
        <w:t>• *  Hotbot: The search engine developed by Inktomi</w:t>
      </w:r>
    </w:p>
    <w:p>
      <w:pPr>
        <w:pStyle w:val="ListBullet"/>
      </w:pPr>
      <w:r>
        <w:t>• *  Paid inclusion model: A business model where websites pay a fee to guarantee display on certain search terms</w:t>
      </w:r>
    </w:p>
    <w:p>
      <w:pPr>
        <w:pStyle w:val="ListBullet"/>
      </w:pPr>
      <w:r>
        <w:t>• * Natural language search engine</w:t>
      </w:r>
    </w:p>
    <w:p>
      <w:pPr>
        <w:pStyle w:val="ListBullet"/>
      </w:pPr>
      <w:r>
        <w:t>• * Human editors matching search queries</w:t>
      </w:r>
    </w:p>
    <w:p>
      <w:pPr>
        <w:pStyle w:val="ListBullet"/>
      </w:pPr>
      <w:r>
        <w:t>• * Subject Specific Popularity</w:t>
      </w:r>
    </w:p>
    <w:p>
      <w:pPr>
        <w:pStyle w:val="ListBullet"/>
      </w:pPr>
      <w:r>
        <w:t>• * Google is a play on the word Googol, which refers to 1 followed by 100 zeros ()</w:t>
      </w:r>
    </w:p>
    <w:p>
      <w:pPr>
        <w:pStyle w:val="ListBullet"/>
      </w:pPr>
      <w:r>
        <w:t>• * A googol is bigger than the number of atoms in the universe ()</w:t>
      </w:r>
    </w:p>
    <w:p>
      <w:pPr>
        <w:pStyle w:val="ListBullet"/>
      </w:pPr>
      <w:r>
        <w:t>• * Algorithmic Yahoo</w:t>
      </w:r>
    </w:p>
    <w:p>
      <w:pPr>
        <w:pStyle w:val="ListBullet"/>
      </w:pPr>
      <w:r>
        <w:t>• * Search Era Lycos</w:t>
      </w:r>
    </w:p>
    <w:p>
      <w:pPr>
        <w:pStyle w:val="ListBullet"/>
      </w:pPr>
      <w:r>
        <w:t>• * Paid Search Era</w:t>
      </w:r>
    </w:p>
    <w:p>
      <w:pPr>
        <w:pStyle w:val="ListBullet"/>
      </w:pPr>
      <w:r>
        <w:t>• *  Search Engine Basic Behavior</w:t>
      </w:r>
    </w:p>
    <w:p>
      <w:pPr>
        <w:pStyle w:val="ListBullet"/>
      </w:pPr>
      <w:r>
        <w:t>• *  Providing access to heterogeneous, distributed information that is publicly available on the World Wide Web</w:t>
      </w:r>
    </w:p>
    <w:p>
      <w:pPr>
        <w:pStyle w:val="ListBullet"/>
      </w:pPr>
      <w:r>
        <w:t>• *  Information comes in many different formats</w:t>
      </w:r>
    </w:p>
    <w:p>
      <w:pPr>
        <w:pStyle w:val="ListBullet"/>
      </w:pPr>
      <w:r>
        <w:t>• *  Most of the information has not been screened for accuracy</w:t>
      </w:r>
    </w:p>
    <w:p>
      <w:pPr>
        <w:pStyle w:val="ListBullet"/>
      </w:pPr>
      <w:r>
        <w:t>• *  The World Wide Web as a source of new opportunities in marketing</w:t>
      </w:r>
    </w:p>
    <w:p>
      <w:pPr>
        <w:pStyle w:val="ListBullet"/>
      </w:pPr>
      <w:r>
        <w:t>• Search engine: program designed to help find information stored on computer systems.</w:t>
      </w:r>
    </w:p>
    <w:p>
      <w:pPr>
        <w:pStyle w:val="ListBullet"/>
      </w:pPr>
      <w:r>
        <w:t>• * The User  (element 1)</w:t>
      </w:r>
    </w:p>
    <w:p>
      <w:pPr>
        <w:pStyle w:val="ListBullet"/>
      </w:pPr>
      <w:r>
        <w:t>• * The Web  (element 2)</w:t>
      </w:r>
    </w:p>
    <w:p>
      <w:pPr>
        <w:pStyle w:val="ListBullet"/>
      </w:pPr>
      <w:r>
        <w:t>• * The Crawler/Spider  (element 3)</w:t>
      </w:r>
    </w:p>
    <w:p>
      <w:pPr>
        <w:pStyle w:val="ListBullet"/>
      </w:pPr>
      <w:r>
        <w:t>• * The Indexer  (element 4)</w:t>
      </w:r>
    </w:p>
    <w:p>
      <w:pPr>
        <w:pStyle w:val="ListBullet"/>
      </w:pPr>
      <w:r>
        <w:t>• * The Query Processor  (element 6)</w:t>
      </w:r>
    </w:p>
    <w:p>
      <w:pPr>
        <w:pStyle w:val="ListBullet"/>
      </w:pPr>
      <w:r>
        <w:t>• *  **Spider (a.k.a. crawler/robot)**: builds corpus</w:t>
      </w:r>
    </w:p>
    <w:p>
      <w:pPr>
        <w:pStyle w:val="ListBullet"/>
      </w:pPr>
      <w:r>
        <w:t>• *  **Indexer**: creates inverted indexes</w:t>
      </w:r>
    </w:p>
    <w:p>
      <w:pPr>
        <w:pStyle w:val="ListBullet"/>
      </w:pPr>
      <w:r>
        <w:t>• *  **Query processor**: serves query results</w:t>
      </w:r>
    </w:p>
    <w:p>
      <w:pPr>
        <w:pStyle w:val="ListBullet"/>
      </w:pPr>
      <w:r>
        <w:t>• * Distributed content creation and linking</w:t>
      </w:r>
    </w:p>
    <w:p>
      <w:pPr>
        <w:pStyle w:val="ListBullet"/>
      </w:pPr>
      <w:r>
        <w:t>• * Truth, lies, obsolete information, contradictions on the web</w:t>
      </w:r>
    </w:p>
    <w:p>
      <w:pPr>
        <w:pStyle w:val="ListBullet"/>
      </w:pPr>
      <w:r>
        <w:t>• * Diverse user backgrounds and training methods</w:t>
      </w:r>
    </w:p>
    <w:p>
      <w:pPr>
        <w:pStyle w:val="ListBullet"/>
      </w:pPr>
      <w:r>
        <w:t>• * Users' difficulty in distinguishing between search bar and URL address field</w:t>
      </w:r>
    </w:p>
    <w:p>
      <w:pPr>
        <w:pStyle w:val="ListBullet"/>
      </w:pPr>
      <w:r>
        <w:t>• * Importance of key results being at or near the top due to users rarely using scroll bars</w:t>
      </w:r>
    </w:p>
    <w:p>
      <w:pPr>
        <w:pStyle w:val="ListBullet"/>
      </w:pPr>
      <w:r>
        <w:t>• * Diverse access methodologies (high bandwidth connectivity, mobile limitations)</w:t>
      </w:r>
    </w:p>
    <w:p>
      <w:pPr>
        <w:pStyle w:val="ListBullet"/>
      </w:pPr>
      <w:r>
        <w:t>• * Poor comprehension of syntax in current search engines</w:t>
      </w:r>
    </w:p>
    <w:p>
      <w:pPr>
        <w:pStyle w:val="ListBullet"/>
      </w:pPr>
      <w:r>
        <w:t>• Note that some content might overlap between categories. For instance, "Diverse user backgrounds and training methods" could be both a  and a [PRIORITY] item. However, I've tried to categorize each point according to its primary significance for studying.</w:t>
      </w:r>
    </w:p>
    <w:p>
      <w:pPr>
        <w:pStyle w:val="ListBullet"/>
      </w:pPr>
      <w:r>
        <w:t>• *  **Types of user intentions** (Informational, Navigational, Transactional)</w:t>
      </w:r>
    </w:p>
    <w:p>
      <w:pPr>
        <w:pStyle w:val="ListBullet"/>
      </w:pPr>
      <w:r>
        <w:t>• 1. Query processing involves more than just matching query terms with document terms</w:t>
      </w:r>
    </w:p>
    <w:p>
      <w:pPr>
        <w:pStyle w:val="ListBullet"/>
      </w:pPr>
      <w:r>
        <w:t>• 2. Semantic analysis of queries is a crucial step in search engine functionality</w:t>
      </w:r>
    </w:p>
    <w:p>
      <w:pPr>
        <w:pStyle w:val="ListBullet"/>
      </w:pPr>
      <w:r>
        <w:t>• *  - User interface customization (e.g., "moar Nsagauavesane")</w:t>
      </w:r>
    </w:p>
    <w:p>
      <w:pPr>
        <w:pStyle w:val="ListBullet"/>
      </w:pPr>
      <w:r>
        <w:t>• *  Search Engine Basics (SEB) - a fundamental concept in understanding how search engines work</w:t>
      </w:r>
    </w:p>
    <w:p>
      <w:pPr>
        <w:pStyle w:val="ListBullet"/>
      </w:pPr>
      <w:r>
        <w:t>• *  Google - one of the most popular search engines</w:t>
      </w:r>
    </w:p>
    <w:p>
      <w:pPr>
        <w:pStyle w:val="ListBullet"/>
      </w:pPr>
      <w:r>
        <w:t>• *  Las Vegas is the most populous city in the U.S. state of Nevada.</w:t>
      </w:r>
    </w:p>
    <w:p>
      <w:pPr>
        <w:pStyle w:val="ListBullet"/>
      </w:pPr>
      <w:r>
        <w:t>• *  Las Vegas is officially known as the City of Las Vegas and has a population.</w:t>
      </w:r>
    </w:p>
    <w:p>
      <w:pPr>
        <w:pStyle w:val="ListBullet"/>
      </w:pPr>
      <w:r>
        <w:t>• *  The official website for Las Vegas travel information is VEGAS.com.</w:t>
      </w:r>
    </w:p>
    <w:p>
      <w:pPr>
        <w:pStyle w:val="ListBullet"/>
      </w:pPr>
      <w:r>
        <w:t>• *  Las Vegas has various hotels, shows, casinos, restaurants, maps, and attractions.</w:t>
      </w:r>
    </w:p>
    <w:p>
      <w:pPr>
        <w:pStyle w:val="ListBullet"/>
      </w:pPr>
      <w:r>
        <w:t>• *  Hotel website structure: main pages include map, address, phone number, price of room, photos, features &amp; amenities, directions, make reservation, special offers.</w:t>
      </w:r>
    </w:p>
    <w:p>
      <w:pPr>
        <w:pStyle w:val="ListBullet"/>
      </w:pPr>
      <w:r>
        <w:t>• *  Online booking process: includes searching hotel website, selecting dates, and making a reservation.</w:t>
      </w:r>
    </w:p>
    <w:p>
      <w:pPr>
        <w:pStyle w:val="ListBullet"/>
      </w:pPr>
      <w:r>
        <w:t>• *  Google Web History: a feature that allows users to view their search history</w:t>
      </w:r>
    </w:p>
    <w:p>
      <w:pPr>
        <w:pStyle w:val="ListBullet"/>
      </w:pPr>
      <w:r>
        <w:t>• *  Personalization of search results: only the user can see their own search history</w:t>
      </w:r>
    </w:p>
    <w:p>
      <w:pPr>
        <w:pStyle w:val="ListBullet"/>
      </w:pPr>
      <w:r>
        <w:t>• * Google's dominance in the search engine revenue market</w:t>
      </w:r>
    </w:p>
    <w:p>
      <w:pPr>
        <w:pStyle w:val="ListBullet"/>
      </w:pPr>
      <w:r>
        <w:t>• * Baidu, Yahoo, and Bing's revenue trends over the years</w:t>
      </w:r>
    </w:p>
    <w:p>
      <w:pPr>
        <w:pStyle w:val="ListBullet"/>
      </w:pPr>
      <w:r>
        <w:t>• * Google's dominance in search engine market</w:t>
      </w:r>
    </w:p>
    <w:p>
      <w:pPr>
        <w:pStyle w:val="ListBullet"/>
      </w:pPr>
      <w:r>
        <w:t>• * Anti-Trust violations</w:t>
      </w:r>
    </w:p>
    <w:p>
      <w:pPr>
        <w:pStyle w:val="ListBullet"/>
      </w:pPr>
      <w:r>
        <w:t>• * Importance of maintaining a large index of the web</w:t>
      </w:r>
    </w:p>
    <w:p>
      <w:pPr>
        <w:pStyle w:val="Heading2"/>
      </w:pPr>
      <w:r>
        <w:t>Se-Evaluation</w:t>
      </w:r>
    </w:p>
    <w:p>
      <w:pPr>
        <w:pStyle w:val="ListBullet"/>
      </w:pPr>
      <w:r>
        <w:t>• Search Engine Evaluation</w:t>
      </w:r>
    </w:p>
    <w:p>
      <w:pPr>
        <w:pStyle w:val="ListBullet"/>
      </w:pPr>
      <w:r>
        <w:t>• Information Retrieval (IR)</w:t>
      </w:r>
    </w:p>
    <w:p>
      <w:pPr>
        <w:pStyle w:val="ListBullet"/>
      </w:pPr>
      <w:r>
        <w:t>• Query Understanding</w:t>
      </w:r>
    </w:p>
    <w:p>
      <w:pPr>
        <w:pStyle w:val="ListBullet"/>
      </w:pPr>
      <w:r>
        <w:t>• Ranking Algorithms</w:t>
      </w:r>
    </w:p>
    <w:p>
      <w:pPr>
        <w:pStyle w:val="ListBullet"/>
      </w:pPr>
      <w:r>
        <w:t>• *  Evaluation metrics for search engines</w:t>
      </w:r>
    </w:p>
    <w:p>
      <w:pPr>
        <w:pStyle w:val="ListBullet"/>
      </w:pPr>
      <w:r>
        <w:t>• *  Search result quality guidelines</w:t>
      </w:r>
    </w:p>
    <w:p>
      <w:pPr>
        <w:pStyle w:val="ListBullet"/>
      </w:pPr>
      <w:r>
        <w:t>• *  Using log files for evaluation</w:t>
      </w:r>
    </w:p>
    <w:p>
      <w:pPr>
        <w:pStyle w:val="ListBullet"/>
      </w:pPr>
      <w:r>
        <w:t>• *  Elements of good search results</w:t>
      </w:r>
    </w:p>
    <w:p>
      <w:pPr>
        <w:pStyle w:val="ListBullet"/>
      </w:pPr>
      <w:r>
        <w:t>• *  Search Engine Evaluation</w:t>
      </w:r>
    </w:p>
    <w:p>
      <w:pPr>
        <w:pStyle w:val="ListBullet"/>
      </w:pPr>
      <w:r>
        <w:t>• 1. Measuring search engine quality</w:t>
      </w:r>
    </w:p>
    <w:p>
      <w:pPr>
        <w:pStyle w:val="ListBullet"/>
      </w:pPr>
      <w:r>
        <w:t>• 2. Importance of evaluating search engines</w:t>
      </w:r>
    </w:p>
    <w:p>
      <w:pPr>
        <w:pStyle w:val="ListBullet"/>
      </w:pPr>
      <w:r>
        <w:t>• Relevant vs. Irrelevant information</w:t>
      </w:r>
    </w:p>
    <w:p>
      <w:pPr>
        <w:pStyle w:val="ListBullet"/>
      </w:pPr>
      <w:r>
        <w:t>• True Positive (tp), False Positive (fp), True Negative (tn), and False Negative (fn)</w:t>
      </w:r>
    </w:p>
    <w:p>
      <w:pPr>
        <w:pStyle w:val="ListBullet"/>
      </w:pPr>
      <w:r>
        <w:t>• Precision, Recall, and Accuracy as measures of classification performance</w:t>
      </w:r>
    </w:p>
    <w:p>
      <w:pPr>
        <w:pStyle w:val="ListBullet"/>
      </w:pPr>
      <w:r>
        <w:t>• Set of relevant documents</w:t>
      </w:r>
    </w:p>
    <w:p>
      <w:pPr>
        <w:pStyle w:val="ListBullet"/>
      </w:pPr>
      <w:r>
        <w:t>• Set of retrieved documents</w:t>
      </w:r>
    </w:p>
    <w:p>
      <w:pPr>
        <w:pStyle w:val="ListBullet"/>
      </w:pPr>
      <w:r>
        <w:t>• Precision and Recall metrics</w:t>
      </w:r>
    </w:p>
    <w:p>
      <w:pPr>
        <w:pStyle w:val="ListBullet"/>
      </w:pPr>
      <w:r>
        <w:t>• 1. **Recall vs. Precision**: High recall can lead to low precision ()</w:t>
      </w:r>
    </w:p>
    <w:p>
      <w:pPr>
        <w:pStyle w:val="ListBullet"/>
      </w:pPr>
      <w:r>
        <w:t>• 2. The relationship between precision and number of documents retrieved: "precision decreases as the number of docs retrieved (or recall) increases" ()</w:t>
      </w:r>
    </w:p>
    <w:p>
      <w:pPr>
        <w:pStyle w:val="ListBullet"/>
      </w:pPr>
      <w:r>
        <w:t>• * There are three Pythagorean means: arithmetic mean, geometric mean, harmonic mean</w:t>
      </w:r>
    </w:p>
    <w:p>
      <w:pPr>
        <w:pStyle w:val="ListBullet"/>
      </w:pPr>
      <w:r>
        <w:t>• * These means are useful in analyzing data, with each having different applications and interpretations</w:t>
      </w:r>
    </w:p>
    <w:p>
      <w:pPr>
        <w:pStyle w:val="ListBullet"/>
      </w:pPr>
      <w:r>
        <w:t>• 1. **** F-score (or F-measure): a harmonic mean of precision and recall used to evaluate algorithms and systems</w:t>
      </w:r>
    </w:p>
    <w:p>
      <w:pPr>
        <w:pStyle w:val="ListBullet"/>
      </w:pPr>
      <w:r>
        <w:t>• 2. **** Harmonic mean: emphasizes the importance of small values, unlike arithmetic mean which is affected by outliers</w:t>
      </w:r>
    </w:p>
    <w:p>
      <w:pPr>
        <w:pStyle w:val="ListBullet"/>
      </w:pPr>
      <w:r>
        <w:t>• **Recall**: The ratio of relevant items retrieved to all relevant items.</w:t>
      </w:r>
    </w:p>
    <w:p>
      <w:pPr>
        <w:pStyle w:val="ListBullet"/>
      </w:pPr>
      <w:r>
        <w:t>• **Precision**: The ratio of relevant items retrieved to all items retrieved.</w:t>
      </w:r>
    </w:p>
    <w:p>
      <w:pPr>
        <w:pStyle w:val="ListBullet"/>
      </w:pPr>
      <w:r>
        <w:t>• **Relevant documents**: Documents that are actually relevant to the query or task at hand.</w:t>
      </w:r>
    </w:p>
    <w:p>
      <w:pPr>
        <w:pStyle w:val="ListBullet"/>
      </w:pPr>
      <w:r>
        <w:t>• * Ranking #1 and #2:</w:t>
      </w:r>
    </w:p>
    <w:p>
      <w:pPr>
        <w:pStyle w:val="ListBullet"/>
      </w:pPr>
      <w:r>
        <w:t>• * Recall and Precision:</w:t>
      </w:r>
    </w:p>
    <w:p>
      <w:pPr>
        <w:pStyle w:val="ListBullet"/>
      </w:pPr>
      <w:r>
        <w:t>• * Average precision across multiple queries for relevant documents (  )</w:t>
      </w:r>
    </w:p>
    <w:p>
      <w:pPr>
        <w:pStyle w:val="ListBullet"/>
      </w:pPr>
      <w:r>
        <w:t>• * Ranking #1 docs: average precision calculation (  )</w:t>
      </w:r>
    </w:p>
    <w:p>
      <w:pPr>
        <w:pStyle w:val="ListBullet"/>
      </w:pPr>
      <w:r>
        <w:t>• 1. **Mean Average Precision (MAP)** : A measure of the effectiveness of a search system that averages the average precision scores for each query.</w:t>
      </w:r>
    </w:p>
    <w:p>
      <w:pPr>
        <w:pStyle w:val="ListBullet"/>
      </w:pPr>
      <w:r>
        <w:t>• Information Retrieval Evaluation</w:t>
      </w:r>
    </w:p>
    <w:p>
      <w:pPr>
        <w:pStyle w:val="ListBullet"/>
      </w:pPr>
      <w:r>
        <w:t>• Recall and Precision metrics for evaluating search results</w:t>
      </w:r>
    </w:p>
    <w:p>
      <w:pPr>
        <w:pStyle w:val="ListBullet"/>
      </w:pPr>
      <w:r>
        <w:t>• * Mean Average Precision (MAP)</w:t>
      </w:r>
    </w:p>
    <w:p>
      <w:pPr>
        <w:pStyle w:val="ListBullet"/>
      </w:pPr>
      <w:r>
        <w:t>• 1. **** Average over large document collection: The idea of using a large collection of documents to determine relevance.</w:t>
      </w:r>
    </w:p>
    <w:p>
      <w:pPr>
        <w:pStyle w:val="ListBullet"/>
      </w:pPr>
      <w:r>
        <w:t>• 2. **** Query ensembles: Using multiple queries or search terms to assess relevance.</w:t>
      </w:r>
    </w:p>
    <w:p>
      <w:pPr>
        <w:pStyle w:val="ListBullet"/>
      </w:pPr>
      <w:r>
        <w:t>• 3. **** Human relevance assessments: Assessing the relevance of search results based on human judgment.</w:t>
      </w:r>
    </w:p>
    <w:p>
      <w:pPr>
        <w:pStyle w:val="ListBullet"/>
      </w:pPr>
      <w:r>
        <w:t>• 1. **** Discounted Cumulative Gain (DCG) is a measure that penalizes highly relevant documents appearing lower in search result lists.</w:t>
      </w:r>
    </w:p>
    <w:p>
      <w:pPr>
        <w:pStyle w:val="ListBullet"/>
      </w:pPr>
      <w:r>
        <w:t>• 2. **** Graded Relevance value is reduced logarithmically proportional to the position of the result.</w:t>
      </w:r>
    </w:p>
    <w:p>
      <w:pPr>
        <w:pStyle w:val="ListBullet"/>
      </w:pPr>
      <w:r>
        <w:t>• **Discounting in Document Ranking**: We want high weights for high-ranked documents because searchers are likely to inspect them, and low weights for low-ranked documents.</w:t>
      </w:r>
    </w:p>
    <w:p>
      <w:pPr>
        <w:pStyle w:val="ListBullet"/>
      </w:pPr>
      <w:r>
        <w:t>• * Information Retrieval evaluation measures (e.g., Precision, Recall, F-score)</w:t>
      </w:r>
    </w:p>
    <w:p>
      <w:pPr>
        <w:pStyle w:val="ListBullet"/>
      </w:pPr>
      <w:r>
        <w:t>• * Gridded results display vs. sequential scanning of results</w:t>
      </w:r>
    </w:p>
    <w:p>
      <w:pPr>
        <w:pStyle w:val="ListBullet"/>
      </w:pPr>
      <w:r>
        <w:t>• * Different types of metrics (Binary, Graded, Cumulative)</w:t>
      </w:r>
    </w:p>
    <w:p>
      <w:pPr>
        <w:pStyle w:val="ListBullet"/>
      </w:pPr>
      <w:r>
        <w:t>• 1. **** Search engines have test collections of queries and hand-ranked results</w:t>
      </w:r>
    </w:p>
    <w:p>
      <w:pPr>
        <w:pStyle w:val="ListBullet"/>
      </w:pPr>
      <w:r>
        <w:t>• 2. **** Recall is difficult to measure on the web</w:t>
      </w:r>
    </w:p>
    <w:p>
      <w:pPr>
        <w:pStyle w:val="ListBullet"/>
      </w:pPr>
      <w:r>
        <w:t>• 3. **** Precision at top positions (e.g., top 10) is a common evaluation metric</w:t>
      </w:r>
    </w:p>
    <w:p>
      <w:pPr>
        <w:pStyle w:val="ListBullet"/>
      </w:pPr>
      <w:r>
        <w:t>• 1.  Google relies on raters to evaluate search results and search experience. (HIGH)</w:t>
      </w:r>
    </w:p>
    <w:p>
      <w:pPr>
        <w:pStyle w:val="ListBullet"/>
      </w:pPr>
      <w:r>
        <w:t>• 2.  Data generated by raters is statistically analyzed to give a view of the quality of search results and search experience. (HIGH)</w:t>
      </w:r>
    </w:p>
    <w:p>
      <w:pPr>
        <w:pStyle w:val="ListBullet"/>
      </w:pPr>
      <w:r>
        <w:t>• 3.  Ability to measure the effect of proposed changes to Google's search algorithms is crucial. (MEDIUM)</w:t>
      </w:r>
    </w:p>
    <w:p>
      <w:pPr>
        <w:pStyle w:val="ListBullet"/>
      </w:pPr>
      <w:r>
        <w:t>• 1. **Search Quality Evaluator Guidelines**  - The document provides guidelines for evaluators to rate search results.</w:t>
      </w:r>
    </w:p>
    <w:p>
      <w:pPr>
        <w:pStyle w:val="ListBullet"/>
      </w:pPr>
      <w:r>
        <w:t>• 2. **Rating Scale Categories**  - There are six categories used to evaluate search result relevance.</w:t>
      </w:r>
    </w:p>
    <w:p>
      <w:pPr>
        <w:pStyle w:val="ListBullet"/>
      </w:pPr>
      <w:r>
        <w:t>• * : Method for evaluating search result quality (HIGH)</w:t>
      </w:r>
    </w:p>
    <w:p>
      <w:pPr>
        <w:pStyle w:val="ListBullet"/>
      </w:pPr>
      <w:r>
        <w:t>• * : Method for testing search algorithm changes on a small scale (MEDIUM)</w:t>
      </w:r>
    </w:p>
    <w:p>
      <w:pPr>
        <w:pStyle w:val="ListBullet"/>
      </w:pPr>
      <w:r>
        <w:t>• * : Final evaluation and release of improved search results (HIGH)</w:t>
      </w:r>
    </w:p>
    <w:p>
      <w:pPr>
        <w:pStyle w:val="ListBullet"/>
      </w:pPr>
      <w:r>
        <w:t>• * A/B testing is comparing two versions of a web page to see which one performs better ()</w:t>
      </w:r>
    </w:p>
    <w:p>
      <w:pPr>
        <w:pStyle w:val="ListBullet"/>
      </w:pPr>
      <w:r>
        <w:t>• * Single innovation test ()</w:t>
      </w:r>
    </w:p>
    <w:p>
      <w:pPr>
        <w:pStyle w:val="ListBullet"/>
      </w:pPr>
      <w:r>
        <w:t>• **Using user clicks for evaluation**: This concept highlights the idea that user interactions (clicks) can be used to assess website performance, usability, and overall effectiveness.</w:t>
      </w:r>
    </w:p>
    <w:p>
      <w:pPr>
        <w:pStyle w:val="ListBullet"/>
      </w:pPr>
      <w:r>
        <w:t>• * Conference on Information and Knowledge Management (CIKM)</w:t>
      </w:r>
    </w:p>
    <w:p>
      <w:pPr>
        <w:pStyle w:val="ListBullet"/>
      </w:pPr>
      <w:r>
        <w:t>• * International forum for presentation and discussion of research on information and knowledge management</w:t>
      </w:r>
    </w:p>
    <w:p>
      <w:pPr>
        <w:pStyle w:val="ListBullet"/>
      </w:pPr>
      <w:r>
        <w:t>• *  **Information and Knowledge Management**: Provides an international forum for presentation and discussion of research on information and knowledge management.</w:t>
      </w:r>
    </w:p>
    <w:p>
      <w:pPr>
        <w:pStyle w:val="ListBullet"/>
      </w:pPr>
      <w:r>
        <w:t>• *  **CIKM Conference**: A conference that brings together researchers to present and discuss research on information and knowledge management.</w:t>
      </w:r>
    </w:p>
    <w:p>
      <w:pPr>
        <w:pStyle w:val="ListBullet"/>
      </w:pPr>
      <w:r>
        <w:t>• * Query log files used for both tuning and evaluating search engines</w:t>
      </w:r>
    </w:p>
    <w:p>
      <w:pPr>
        <w:pStyle w:val="ListBullet"/>
      </w:pPr>
      <w:r>
        <w:t>• * Query logs contain various techniques such as query suggestion</w:t>
      </w:r>
    </w:p>
    <w:p>
      <w:pPr>
        <w:pStyle w:val="ListBullet"/>
      </w:pPr>
      <w:r>
        <w:t>• * Clicks are not relevance judgments</w:t>
      </w:r>
    </w:p>
    <w:p>
      <w:pPr>
        <w:pStyle w:val="ListBullet"/>
      </w:pPr>
      <w:r>
        <w:t>• 1. **Display Improvements** () - The concept of improving search results display to provide more relevant information to users.</w:t>
      </w:r>
    </w:p>
    <w:p>
      <w:pPr>
        <w:pStyle w:val="ListBullet"/>
      </w:pPr>
      <w:r>
        <w:t>• 2. **autocomplete anticipations** () - A feature that suggests possible search queries based on a user's input.</w:t>
      </w:r>
    </w:p>
    <w:p>
      <w:pPr>
        <w:pStyle w:val="ListBullet"/>
      </w:pPr>
      <w:r>
        <w:t>• 3. **Extensions to More Data** () - The idea of incorporating additional data sources into search results, such as books, news, images, patents, and air schedules.</w:t>
      </w:r>
    </w:p>
    <w:p>
      <w:pPr>
        <w:pStyle w:val="ListBullet"/>
      </w:pPr>
      <w:r>
        <w:t>• 4. **Featured Snippets** () - A summary of the most relevant information from a webpage, displayed at the top of the search results page.</w:t>
      </w:r>
    </w:p>
    <w:p>
      <w:pPr>
        <w:pStyle w:val="ListBullet"/>
      </w:pPr>
      <w:r>
        <w:t>• 5. **Knowledge Graph** () - A knowledge base that provides additional information about entities such as people, places, and organizations.</w:t>
      </w:r>
    </w:p>
    <w:p>
      <w:pPr>
        <w:pStyle w:val="ListBullet"/>
      </w:pPr>
      <w:r>
        <w:t>• * Comparison of web search engines (marked as )</w:t>
      </w:r>
    </w:p>
    <w:p>
      <w:pPr>
        <w:pStyle w:val="Heading2"/>
      </w:pPr>
      <w:r>
        <w:t>Text Processing</w:t>
      </w:r>
    </w:p>
    <w:p>
      <w:pPr>
        <w:pStyle w:val="ListBullet"/>
      </w:pPr>
      <w:r>
        <w:t>• Information Retrieval (IR) vs. text classification</w:t>
      </w:r>
    </w:p>
    <w:p>
      <w:pPr>
        <w:pStyle w:val="ListBullet"/>
      </w:pPr>
      <w:r>
        <w:t>• Standing queries: periodic search for new relevant documents</w:t>
      </w:r>
    </w:p>
    <w:p>
      <w:pPr>
        <w:pStyle w:val="ListBullet"/>
      </w:pPr>
      <w:r>
        <w:t>• Relevant vs. not relevant classification</w:t>
      </w:r>
    </w:p>
    <w:p>
      <w:pPr>
        <w:pStyle w:val="ListBullet"/>
      </w:pPr>
      <w:r>
        <w:t>• **Tokenization**: The process of breaking down text into individual tokens or words (implied in the first tweet by @Robertoross)</w:t>
      </w:r>
    </w:p>
    <w:p>
      <w:pPr>
        <w:pStyle w:val="ListBullet"/>
      </w:pPr>
      <w:r>
        <w:t>• **Natural Language Processing (NLP)**: A field of study that focuses on interactions between computers and human language (mentioned in various parts of the email)</w:t>
      </w:r>
    </w:p>
    <w:p>
      <w:pPr>
        <w:pStyle w:val="ListBullet"/>
      </w:pPr>
      <w:r>
        <w:t>• - Real estate investment ()</w:t>
      </w:r>
    </w:p>
    <w:p>
      <w:pPr>
        <w:pStyle w:val="ListBullet"/>
      </w:pPr>
      <w:r>
        <w:t>• - No-money-down property purchase ()</w:t>
      </w:r>
    </w:p>
    <w:p>
      <w:pPr>
        <w:pStyle w:val="ListBullet"/>
      </w:pPr>
      <w:r>
        <w:t>• +  Real estate investment</w:t>
      </w:r>
    </w:p>
    <w:p>
      <w:pPr>
        <w:pStyle w:val="ListBullet"/>
      </w:pPr>
      <w:r>
        <w:t>• +  No-money-down property purchase</w:t>
      </w:r>
    </w:p>
    <w:p>
      <w:pPr>
        <w:pStyle w:val="ListBullet"/>
      </w:pPr>
      <w:r>
        <w:t>• **Representation of Text Documents**: How to represent text documents in a way that can be processed by computers.</w:t>
      </w:r>
    </w:p>
    <w:p>
      <w:pPr>
        <w:pStyle w:val="ListBullet"/>
      </w:pPr>
      <w:r>
        <w:t>• **Bag of Words**: A type of high-dimensional space used to represent text documents.</w:t>
      </w:r>
    </w:p>
    <w:p>
      <w:pPr>
        <w:pStyle w:val="ListBullet"/>
      </w:pPr>
      <w:r>
        <w:t>• **Classification Functions**: Also known as "classifiers", these are functions that determine the category of a document.</w:t>
      </w:r>
    </w:p>
    <w:p>
      <w:pPr>
        <w:pStyle w:val="ListBullet"/>
      </w:pPr>
      <w:r>
        <w:t>• 1. **Test language**</w:t>
      </w:r>
    </w:p>
    <w:p>
      <w:pPr>
        <w:pStyle w:val="ListBullet"/>
      </w:pPr>
      <w:r>
        <w:t>• 2. **Data: Cet proof** (likely referring to "CET" or "Certification")</w:t>
      </w:r>
    </w:p>
    <w:p>
      <w:pPr>
        <w:pStyle w:val="ListBullet"/>
      </w:pPr>
      <w:r>
        <w:t>• 3. **Artificial Intelligence (AI)**</w:t>
      </w:r>
    </w:p>
    <w:p>
      <w:pPr>
        <w:pStyle w:val="ListBullet"/>
      </w:pPr>
      <w:r>
        <w:t>• 4. **Multimedia, Machine Learning, Programming, and Intelligence**</w:t>
      </w:r>
    </w:p>
    <w:p>
      <w:pPr>
        <w:pStyle w:val="ListBullet"/>
      </w:pPr>
      <w:r>
        <w:t>• Rule-based classifiers</w:t>
      </w:r>
    </w:p>
    <w:p>
      <w:pPr>
        <w:pStyle w:val="ListBullet"/>
      </w:pPr>
      <w:r>
        <w:t>• Hand-coded rule-based classifiers</w:t>
      </w:r>
    </w:p>
    <w:p>
      <w:pPr>
        <w:pStyle w:val="ListBullet"/>
      </w:pPr>
      <w:r>
        <w:t>• Text processing</w:t>
      </w:r>
    </w:p>
    <w:p>
      <w:pPr>
        <w:pStyle w:val="ListBullet"/>
      </w:pPr>
      <w:r>
        <w:t>• * Hand-coded rule-based classifiers</w:t>
      </w:r>
    </w:p>
    <w:p>
      <w:pPr>
        <w:pStyle w:val="ListBullet"/>
      </w:pPr>
      <w:r>
        <w:t>• **Text Classification**: The process of assigning a class label to a document based on its content.</w:t>
      </w:r>
    </w:p>
    <w:p>
      <w:pPr>
        <w:pStyle w:val="ListBullet"/>
      </w:pPr>
      <w:r>
        <w:t>• **Supervised Learning**: requires hand-classified training data</w:t>
      </w:r>
    </w:p>
    <w:p>
      <w:pPr>
        <w:pStyle w:val="ListBullet"/>
      </w:pPr>
      <w:r>
        <w:t>• **No Free Lunch**: implies that each learning method has its own strengths and weaknesses</w:t>
      </w:r>
    </w:p>
    <w:p>
      <w:pPr>
        <w:pStyle w:val="ListBullet"/>
      </w:pPr>
      <w:r>
        <w:t>• **Mixture of Methods**: commercial systems often use a combination of different machine learning methods</w:t>
      </w:r>
    </w:p>
    <w:p>
      <w:pPr>
        <w:pStyle w:val="ListBullet"/>
      </w:pPr>
      <w:r>
        <w:t>• *  Supervised learning classifiers can use various features in text processing</w:t>
      </w:r>
    </w:p>
    <w:p>
      <w:pPr>
        <w:pStyle w:val="ListBullet"/>
      </w:pPr>
      <w:r>
        <w:t>• *  Bag of words view of documents</w:t>
      </w:r>
    </w:p>
    <w:p>
      <w:pPr>
        <w:pStyle w:val="ListBullet"/>
      </w:pPr>
      <w:r>
        <w:t>• * Text collections have a large number of features</w:t>
      </w:r>
    </w:p>
    <w:p>
      <w:pPr>
        <w:pStyle w:val="ListBullet"/>
      </w:pPr>
      <w:r>
        <w:t>• * Selection can make particular classifiers feasible</w:t>
      </w:r>
    </w:p>
    <w:p>
      <w:pPr>
        <w:pStyle w:val="ListBullet"/>
      </w:pPr>
      <w:r>
        <w:t>• * Reduces training time</w:t>
      </w:r>
    </w:p>
    <w:p>
      <w:pPr>
        <w:pStyle w:val="ListBullet"/>
      </w:pPr>
      <w:r>
        <w:t>• * Makes runtime models smaller and faster</w:t>
      </w:r>
    </w:p>
    <w:p>
      <w:pPr>
        <w:pStyle w:val="ListBullet"/>
      </w:pPr>
      <w:r>
        <w:t>• * Can improve generalization (performance)</w:t>
      </w:r>
    </w:p>
    <w:p>
      <w:pPr>
        <w:pStyle w:val="ListBullet"/>
      </w:pPr>
      <w:r>
        <w:t>• 1.  **Simplest Feature Selection Method**: The most common terms can be used for feature selection with no particular foundation.</w:t>
      </w:r>
    </w:p>
    <w:p>
      <w:pPr>
        <w:pStyle w:val="ListBullet"/>
      </w:pPr>
      <w:r>
        <w:t>• 2.  **Well-Estimatable Terms**: Words that can be well-estimated are often available as evidence.</w:t>
      </w:r>
    </w:p>
    <w:p>
      <w:pPr>
        <w:pStyle w:val="ListBullet"/>
      </w:pPr>
      <w:r>
        <w:t>• Naive Bayes has found a home in spam filtering</w:t>
      </w:r>
    </w:p>
    <w:p>
      <w:pPr>
        <w:pStyle w:val="ListBullet"/>
      </w:pPr>
      <w:r>
        <w:t>• Spam filters often use features beyond just words</w:t>
      </w:r>
    </w:p>
    <w:p>
      <w:pPr>
        <w:pStyle w:val="ListBullet"/>
      </w:pPr>
      <w:r>
        <w:t>• Document as a vector</w:t>
      </w:r>
    </w:p>
    <w:p>
      <w:pPr>
        <w:pStyle w:val="ListBullet"/>
      </w:pPr>
      <w:r>
        <w:t>• High-dimensional vector space</w:t>
      </w:r>
    </w:p>
    <w:p>
      <w:pPr>
        <w:pStyle w:val="ListBullet"/>
      </w:pPr>
      <w:r>
        <w:t>• Classification in high-dimensional space</w:t>
      </w:r>
    </w:p>
    <w:p>
      <w:pPr>
        <w:pStyle w:val="ListBullet"/>
      </w:pPr>
      <w:r>
        <w:t>• * Vector space classification</w:t>
      </w:r>
    </w:p>
    <w:p>
      <w:pPr>
        <w:pStyle w:val="ListBullet"/>
      </w:pPr>
      <w:r>
        <w:t>• * Labeled set of points (equivalently, vectors)</w:t>
      </w:r>
    </w:p>
    <w:p>
      <w:pPr>
        <w:pStyle w:val="ListBullet"/>
      </w:pPr>
      <w:r>
        <w:t>• * Documents in the same class form contiguous region of space</w:t>
      </w:r>
    </w:p>
    <w:p>
      <w:pPr>
        <w:pStyle w:val="ListBullet"/>
      </w:pPr>
      <w:r>
        <w:t>• * Documents from different classes don't overlap (much)</w:t>
      </w:r>
    </w:p>
    <w:p>
      <w:pPr>
        <w:pStyle w:val="ListBullet"/>
      </w:pPr>
      <w:r>
        <w:t>• Text classification or categorization</w:t>
      </w:r>
    </w:p>
    <w:p>
      <w:pPr>
        <w:pStyle w:val="ListBullet"/>
      </w:pPr>
      <w:r>
        <w:t>• +  Text categorization ( Government, Science, Arts)</w:t>
      </w:r>
    </w:p>
    <w:p>
      <w:pPr>
        <w:pStyle w:val="ListBullet"/>
      </w:pPr>
      <w:r>
        <w:t>• *  Centroid: the vector space representation of a set of documents</w:t>
      </w:r>
    </w:p>
    <w:p>
      <w:pPr>
        <w:pStyle w:val="ListBullet"/>
      </w:pPr>
      <w:r>
        <w:t>• *  Rocchio forms a simple representative for each class: the centroid/prototype</w:t>
      </w:r>
    </w:p>
    <w:p>
      <w:pPr>
        <w:pStyle w:val="ListBullet"/>
      </w:pPr>
      <w:r>
        <w:t>• *  Classification: nearest prototype/centroid</w:t>
      </w:r>
    </w:p>
    <w:p>
      <w:pPr>
        <w:pStyle w:val="ListBullet"/>
      </w:pPr>
      <w:r>
        <w:t>• *  kNN (k-Nearest Neighbor) algorithm</w:t>
      </w:r>
    </w:p>
    <w:p>
      <w:pPr>
        <w:pStyle w:val="ListBullet"/>
      </w:pPr>
      <w:r>
        <w:t>• *  Classification of documents using nearest neighbors</w:t>
      </w:r>
    </w:p>
    <w:p>
      <w:pPr>
        <w:pStyle w:val="ListBullet"/>
      </w:pPr>
      <w:r>
        <w:t>• **Voronoi Diagram**: A way of partitioning a plane into regions based on proximity to points.</w:t>
      </w:r>
    </w:p>
    <w:p>
      <w:pPr>
        <w:pStyle w:val="ListBullet"/>
      </w:pPr>
      <w:r>
        <w:t>• * **Just store the labeled training examples**</w:t>
      </w:r>
    </w:p>
    <w:p>
      <w:pPr>
        <w:pStyle w:val="ListBullet"/>
      </w:pPr>
      <w:r>
        <w:t>• * **kNN (k-Nearest Neighbors)**</w:t>
      </w:r>
    </w:p>
    <w:p>
      <w:pPr>
        <w:pStyle w:val="ListBullet"/>
      </w:pPr>
      <w:r>
        <w:t>• * **Contiguity hypothesis**</w:t>
      </w:r>
    </w:p>
    <w:p>
      <w:pPr>
        <w:pStyle w:val="ListBullet"/>
      </w:pPr>
      <w:r>
        <w:t>• *  1-Nearest Neighbor (1NN) algorithm</w:t>
      </w:r>
    </w:p>
    <w:p>
      <w:pPr>
        <w:pStyle w:val="ListBullet"/>
      </w:pPr>
      <w:r>
        <w:t>• *  Robustness of k-Nearest Neighbors algorithm</w:t>
      </w:r>
    </w:p>
    <w:p>
      <w:pPr>
        <w:pStyle w:val="ListBullet"/>
      </w:pPr>
      <w:r>
        <w:t>• *  No feature selection necessary</w:t>
      </w:r>
    </w:p>
    <w:p>
      <w:pPr>
        <w:pStyle w:val="ListBullet"/>
      </w:pPr>
      <w:r>
        <w:t>• *  Scales well with large number of classes</w:t>
      </w:r>
    </w:p>
    <w:p>
      <w:pPr>
        <w:pStyle w:val="Heading2"/>
      </w:pPr>
      <w:r>
        <w:t>Web Crawling</w:t>
      </w:r>
    </w:p>
    <w:p>
      <w:pPr>
        <w:pStyle w:val="ListBullet"/>
      </w:pPr>
      <w:r>
        <w:t>• * Categorize them accordingly with the corresponding marks (, [DEFINITION], [FORMULA], [ALGORITHM], [EXAMPLE], and [PRIORITY])</w:t>
      </w:r>
    </w:p>
    <w:p>
      <w:pPr>
        <w:pStyle w:val="ListBullet"/>
      </w:pPr>
      <w:r>
        <w:t>• *  Web crawler: a computer program that visits web pages in an organized way</w:t>
      </w:r>
    </w:p>
    <w:p>
      <w:pPr>
        <w:pStyle w:val="ListBullet"/>
      </w:pPr>
      <w:r>
        <w:t>• *  Web crawlers are sometimes called spiders or robots</w:t>
      </w:r>
    </w:p>
    <w:p>
      <w:pPr>
        <w:pStyle w:val="ListBullet"/>
      </w:pPr>
      <w:r>
        <w:t>• *  Importance of understanding web crawlers for web crawling</w:t>
      </w:r>
    </w:p>
    <w:p>
      <w:pPr>
        <w:pStyle w:val="ListBullet"/>
      </w:pPr>
      <w:r>
        <w:t>• 1. **Quality in web crawling**: finding the "Best" pages first</w:t>
      </w:r>
    </w:p>
    <w:p>
      <w:pPr>
        <w:pStyle w:val="ListBullet"/>
      </w:pPr>
      <w:r>
        <w:t>• 2. **Efficiency in web crawling**: avoiding duplication or near duplication</w:t>
      </w:r>
    </w:p>
    <w:p>
      <w:pPr>
        <w:pStyle w:val="ListBullet"/>
      </w:pPr>
      <w:r>
        <w:t>• 3. **Etiquette in web crawling**: behaving politely to not disturb website performance</w:t>
      </w:r>
    </w:p>
    <w:p>
      <w:pPr>
        <w:pStyle w:val="ListBullet"/>
      </w:pPr>
      <w:r>
        <w:t>• Web Crawling</w:t>
      </w:r>
    </w:p>
    <w:p>
      <w:pPr>
        <w:pStyle w:val="ListBullet"/>
      </w:pPr>
      <w:r>
        <w:t>• Seed pages (known pages to start with)</w:t>
      </w:r>
    </w:p>
    <w:p>
      <w:pPr>
        <w:pStyle w:val="ListBullet"/>
      </w:pPr>
      <w:r>
        <w:t>• Fetching and parsing web pages</w:t>
      </w:r>
    </w:p>
    <w:p>
      <w:pPr>
        <w:pStyle w:val="ListBullet"/>
      </w:pPr>
      <w:r>
        <w:t>• Database storage of crawled pages</w:t>
      </w:r>
    </w:p>
    <w:p>
      <w:pPr>
        <w:pStyle w:val="ListBullet"/>
      </w:pPr>
      <w:r>
        <w:t>• *  Web crawling</w:t>
      </w:r>
    </w:p>
    <w:p>
      <w:pPr>
        <w:pStyle w:val="ListBullet"/>
      </w:pPr>
      <w:r>
        <w:t>• *  Indexes</w:t>
      </w:r>
    </w:p>
    <w:p>
      <w:pPr>
        <w:pStyle w:val="ListBullet"/>
      </w:pPr>
      <w:r>
        <w:t>• 1.  - Crawling the entire web is not feasible with one machine (distributed processing)</w:t>
      </w:r>
    </w:p>
    <w:p>
      <w:pPr>
        <w:pStyle w:val="ListBullet"/>
      </w:pPr>
      <w:r>
        <w:t>• 2.  - Handling/Avoiding malicious pages</w:t>
      </w:r>
    </w:p>
    <w:p>
      <w:pPr>
        <w:pStyle w:val="ListBullet"/>
      </w:pPr>
      <w:r>
        <w:t>• 3.  - Latency/bandwidth to remote servers can vary widely</w:t>
      </w:r>
    </w:p>
    <w:p>
      <w:pPr>
        <w:pStyle w:val="ListBullet"/>
      </w:pPr>
      <w:r>
        <w:t>• Protocol for web crawler limitations</w:t>
      </w:r>
    </w:p>
    <w:p>
      <w:pPr>
        <w:pStyle w:val="ListBullet"/>
      </w:pPr>
      <w:r>
        <w:t>• Robots.txt file defines crawling permissions</w:t>
      </w:r>
    </w:p>
    <w:p>
      <w:pPr>
        <w:pStyle w:val="ListBullet"/>
      </w:pPr>
      <w:r>
        <w:t>• **robots.txt directives**: rules that control which pages a robot can crawl on a website</w:t>
      </w:r>
    </w:p>
    <w:p>
      <w:pPr>
        <w:pStyle w:val="ListBullet"/>
      </w:pPr>
      <w:r>
        <w:t>• **User-agent**: identifies the type of robot visiting the domain (e.g., Slurp)</w:t>
      </w:r>
    </w:p>
    <w:p>
      <w:pPr>
        <w:pStyle w:val="ListBullet"/>
      </w:pPr>
      <w:r>
        <w:t>• **Disallow**: specifies URLs that should not be crawled</w:t>
      </w:r>
    </w:p>
    <w:p>
      <w:pPr>
        <w:pStyle w:val="ListBullet"/>
      </w:pPr>
      <w:r>
        <w:t>• *  Robots.txt files</w:t>
      </w:r>
    </w:p>
    <w:p>
      <w:pPr>
        <w:pStyle w:val="ListBullet"/>
      </w:pPr>
      <w:r>
        <w:t>• *  User-agent directives</w:t>
      </w:r>
    </w:p>
    <w:p>
      <w:pPr>
        <w:pStyle w:val="ListBullet"/>
      </w:pPr>
      <w:r>
        <w:t>• 1. **Determining bias to search engines from robots.txt **</w:t>
      </w:r>
    </w:p>
    <w:p>
      <w:pPr>
        <w:pStyle w:val="ListBullet"/>
      </w:pPr>
      <w:r>
        <w:t>• 2. **Favored and disfavored robots **</w:t>
      </w:r>
    </w:p>
    <w:p>
      <w:pPr>
        <w:pStyle w:val="ListBullet"/>
      </w:pPr>
      <w:r>
        <w:t>• 3. **Robot names in robots.txt files **</w:t>
      </w:r>
    </w:p>
    <w:p>
      <w:pPr>
        <w:pStyle w:val="ListBullet"/>
      </w:pPr>
      <w:r>
        <w:t>• 4. **Association between robot names and AP(r) values **</w:t>
      </w:r>
    </w:p>
    <w:p>
      <w:pPr>
        <w:pStyle w:val="ListBullet"/>
      </w:pPr>
      <w:r>
        <w:t>• +  BREADTH-FIRST SEARCH: A web crawling algorithm that examines all pages at a given level before moving on to the next level.</w:t>
      </w:r>
    </w:p>
    <w:p>
      <w:pPr>
        <w:pStyle w:val="ListBullet"/>
      </w:pPr>
      <w:r>
        <w:t>• **Depth-first Search**: A traversal algorithm used to explore a graph or tree data structure.</w:t>
      </w:r>
    </w:p>
    <w:p>
      <w:pPr>
        <w:pStyle w:val="ListBullet"/>
      </w:pPr>
      <w:r>
        <w:t>• Web Wide Crawl</w:t>
      </w:r>
    </w:p>
    <w:p>
      <w:pPr>
        <w:pStyle w:val="ListBullet"/>
      </w:pPr>
      <w:r>
        <w:t>• PageRank algorithm developed by Google for determining page value</w:t>
      </w:r>
    </w:p>
    <w:p>
      <w:pPr>
        <w:pStyle w:val="ListBullet"/>
      </w:pPr>
      <w:r>
        <w:t>• Breadth-First Search (BFS) crawling brings in high-quality pages early</w:t>
      </w:r>
    </w:p>
    <w:p>
      <w:pPr>
        <w:pStyle w:val="ListBullet"/>
      </w:pPr>
      <w:r>
        <w:t>• * Web crawling process</w:t>
      </w:r>
    </w:p>
    <w:p>
      <w:pPr>
        <w:pStyle w:val="ListBullet"/>
      </w:pPr>
      <w:r>
        <w:t>• * Crawling a webpage involves downloading its contents and extracting links to other relevant pages</w:t>
      </w:r>
    </w:p>
    <w:p>
      <w:pPr>
        <w:pStyle w:val="ListBullet"/>
      </w:pPr>
      <w:r>
        <w:t>• How new links are added to the queue determines the search strategy</w:t>
      </w:r>
    </w:p>
    <w:p>
      <w:pPr>
        <w:pStyle w:val="ListBullet"/>
      </w:pPr>
      <w:r>
        <w:t>• Search strategies can be breadth-first (FIFO) or depth-first (LIFO)</w:t>
      </w:r>
    </w:p>
    <w:p>
      <w:pPr>
        <w:pStyle w:val="ListBullet"/>
      </w:pPr>
      <w:r>
        <w:t>• Focused crawlers direct their search towards "interesting" pages</w:t>
      </w:r>
    </w:p>
    <w:p>
      <w:pPr>
        <w:pStyle w:val="ListBullet"/>
      </w:pPr>
      <w:r>
        <w:t>• Heuristic ordering of URLs in the queue can improve crawling efficiency</w:t>
      </w:r>
    </w:p>
    <w:p>
      <w:pPr>
        <w:pStyle w:val="ListBullet"/>
      </w:pPr>
      <w:r>
        <w:t>• *  The web is a graph, not a tree, which means that links can be bidirectional and cyclic.</w:t>
      </w:r>
    </w:p>
    <w:p>
      <w:pPr>
        <w:pStyle w:val="ListBullet"/>
      </w:pPr>
      <w:r>
        <w:t>• *  An Accrawler must efficiently index URLs as well as already visited pages.</w:t>
      </w:r>
    </w:p>
    <w:p>
      <w:pPr>
        <w:pStyle w:val="ListBullet"/>
      </w:pPr>
      <w:r>
        <w:t>• *  To determine if a URL has already been seen, the crawler must store URLs in a standard format and develop a fast way to check if the URL has already been seen.</w:t>
      </w:r>
    </w:p>
    <w:p>
      <w:pPr>
        <w:pStyle w:val="ListBullet"/>
      </w:pPr>
      <w:r>
        <w:t>• Finding all links in a page and extracting URLs is crucial for web crawling.</w:t>
      </w:r>
    </w:p>
    <w:p>
      <w:pPr>
        <w:pStyle w:val="ListBullet"/>
      </w:pPr>
      <w:r>
        <w:t>• * URLs are often long and storing all unique URLs can require large amounts of storage space</w:t>
      </w:r>
    </w:p>
    <w:p>
      <w:pPr>
        <w:pStyle w:val="ListBullet"/>
      </w:pPr>
      <w:r>
        <w:t>• * Hashing on host/domain name to determine uniqueness</w:t>
      </w:r>
    </w:p>
    <w:p>
      <w:pPr>
        <w:pStyle w:val="ListBullet"/>
      </w:pPr>
      <w:r>
        <w:t>• * Trie data structure for efficient lookup</w:t>
      </w:r>
    </w:p>
    <w:p>
      <w:pPr>
        <w:pStyle w:val="ListBullet"/>
      </w:pPr>
      <w:r>
        <w:t>• * Delta-encoded text file for compact storage</w:t>
      </w:r>
    </w:p>
    <w:p>
      <w:pPr>
        <w:pStyle w:val="ListBullet"/>
      </w:pPr>
      <w:r>
        <w:t>• **Tries**: A data structure that can store multiple "words" with the same prefix.</w:t>
      </w:r>
    </w:p>
    <w:p>
      <w:pPr>
        <w:pStyle w:val="ListBullet"/>
      </w:pPr>
      <w:r>
        <w:t>• *  **URL Normalization**: The process of standardizing URLs to eliminate variations.</w:t>
      </w:r>
    </w:p>
    <w:p>
      <w:pPr>
        <w:pStyle w:val="ListBullet"/>
      </w:pPr>
      <w:r>
        <w:t>• *  URL Normalization</w:t>
      </w:r>
    </w:p>
    <w:p>
      <w:pPr>
        <w:pStyle w:val="ListBullet"/>
      </w:pPr>
      <w:r>
        <w:t>• *  Scheme and host components of a URL are case-insensitive</w:t>
      </w:r>
    </w:p>
    <w:p>
      <w:pPr>
        <w:pStyle w:val="ListBullet"/>
      </w:pPr>
      <w:r>
        <w:t>• *  Percent-encoding triplet is case-insensitive</w:t>
      </w:r>
    </w:p>
    <w:p>
      <w:pPr>
        <w:pStyle w:val="ListBullet"/>
      </w:pPr>
      <w:r>
        <w:t>• *  Default port (port 80 for the "http" scheme) can be removed from or added to a URL</w:t>
      </w:r>
    </w:p>
    <w:p>
      <w:pPr>
        <w:pStyle w:val="ListBullet"/>
      </w:pPr>
      <w:r>
        <w:t>• Spider Trap: A situation where a crawler re-visits the same page over and over again.</w:t>
      </w:r>
    </w:p>
    <w:p>
      <w:pPr>
        <w:pStyle w:val="ListBullet"/>
      </w:pPr>
      <w:r>
        <w:t>• Session ID Management: The use of unique IDs to keep track of visitors, often used in J2EE, ASP, .NET, and PHP.</w:t>
      </w:r>
    </w:p>
    <w:p>
      <w:pPr>
        <w:pStyle w:val="ListBullet"/>
      </w:pPr>
      <w:r>
        <w:t>• URL Length Monitoring: A technique to avoid spider traps by monitoring the length of URLs and stopping if it gets too long.</w:t>
      </w:r>
    </w:p>
    <w:p>
      <w:pPr>
        <w:pStyle w:val="ListBullet"/>
      </w:pPr>
      <w:r>
        <w:t>• * First generation of spam web pages (use of repeated terms)</w:t>
      </w:r>
    </w:p>
    <w:p>
      <w:pPr>
        <w:pStyle w:val="ListBullet"/>
      </w:pPr>
      <w:r>
        <w:t>• * Second generation of spam web pages (cloaking)</w:t>
      </w:r>
    </w:p>
    <w:p>
      <w:pPr>
        <w:pStyle w:val="ListBullet"/>
      </w:pPr>
      <w:r>
        <w:t>• * Third generation of spam web pages (doorway pages)</w:t>
      </w:r>
    </w:p>
    <w:p>
      <w:pPr>
        <w:pStyle w:val="ListBullet"/>
      </w:pPr>
      <w:r>
        <w:t>• **DNS Caching Server**: A server that stores DNS responses to reduce the number of requests made to the DNS resolver.</w:t>
      </w:r>
    </w:p>
    <w:p>
      <w:pPr>
        <w:pStyle w:val="ListBullet"/>
      </w:pPr>
      <w:r>
        <w:t>• **UDP for DNS**: The use of User Datagram Protocol (UDP) for transmitting DNS requests and responses.</w:t>
      </w:r>
    </w:p>
    <w:p>
      <w:pPr>
        <w:pStyle w:val="ListBullet"/>
      </w:pPr>
      <w:r>
        <w:t>• **Parallel Threads Waiting**: The ability of a web crawler to perform multiple tasks concurrently using parallel threads.</w:t>
      </w:r>
    </w:p>
    <w:p>
      <w:pPr>
        <w:pStyle w:val="ListBullet"/>
      </w:pPr>
      <w:r>
        <w:t>• Measuring and tuning a crawler for peak performance involves improving URL parsing speed, network bandwidth speed, and fault tolerance.</w:t>
      </w:r>
    </w:p>
    <w:p>
      <w:pPr>
        <w:pStyle w:val="ListBullet"/>
      </w:pPr>
      <w:r>
        <w:t>• DNS lookup implementation</w:t>
      </w:r>
    </w:p>
    <w:p>
      <w:pPr>
        <w:pStyle w:val="ListBullet"/>
      </w:pPr>
      <w:r>
        <w:t>• DNS caching server</w:t>
      </w:r>
    </w:p>
    <w:p>
      <w:pPr>
        <w:pStyle w:val="ListBullet"/>
      </w:pPr>
      <w:r>
        <w:t>• * Network delay in downloading individual pages is a bottleneck in web crawling</w:t>
      </w:r>
    </w:p>
    <w:p>
      <w:pPr>
        <w:pStyle w:val="ListBullet"/>
      </w:pPr>
      <w:r>
        <w:t>• * Having multiple threads running in parallel can improve throughput</w:t>
      </w:r>
    </w:p>
    <w:p>
      <w:pPr>
        <w:pStyle w:val="ListBullet"/>
      </w:pPr>
      <w:r>
        <w:t>• * A thread of execution is the smallest sequence of programmed instructions that can be managed independently by the scheduler</w:t>
      </w:r>
    </w:p>
    <w:p>
      <w:pPr>
        <w:pStyle w:val="ListBullet"/>
      </w:pPr>
      <w:r>
        <w:t>• *  **Centralized crawler control**: a system where one main crawler controls multiple parallel crawlers running on a LAN</w:t>
      </w:r>
    </w:p>
    <w:p>
      <w:pPr>
        <w:pStyle w:val="ListBullet"/>
      </w:pPr>
      <w:r>
        <w:t>• *  **Distributed crawling**: a system where multiple crawlers run on widely distributed machines with or without cross communication</w:t>
      </w:r>
    </w:p>
    <w:p>
      <w:pPr>
        <w:pStyle w:val="ListBullet"/>
      </w:pPr>
      <w:r>
        <w:t>• *  Distributed crawlers must periodically update master index</w:t>
      </w:r>
    </w:p>
    <w:p>
      <w:pPr>
        <w:pStyle w:val="ListBullet"/>
      </w:pPr>
      <w:r>
        <w:t>• * **Scalability**: ability to handle large-scale web-crawls</w:t>
      </w:r>
    </w:p>
    <w:p>
      <w:pPr>
        <w:pStyle w:val="ListBullet"/>
      </w:pPr>
      <w:r>
        <w:t>• * **Network-load dispersion and reduction**: distributing network load by dividing the web into regions</w:t>
      </w:r>
    </w:p>
    <w:p>
      <w:pPr>
        <w:pStyle w:val="ListBullet"/>
      </w:pPr>
      <w:r>
        <w:t>• * **** Three strategies for web crawling: Independent, Dynamic assignment, Static assignment</w:t>
      </w:r>
    </w:p>
    <w:p>
      <w:pPr>
        <w:pStyle w:val="ListBullet"/>
      </w:pPr>
      <w:r>
        <w:t>• Inter-partition links</w:t>
      </w:r>
    </w:p>
    <w:p>
      <w:pPr>
        <w:pStyle w:val="ListBullet"/>
      </w:pPr>
      <w:r>
        <w:t>• Handling inter-partition links in web crawling</w:t>
      </w:r>
    </w:p>
    <w:p>
      <w:pPr>
        <w:pStyle w:val="ListBullet"/>
      </w:pPr>
      <w:r>
        <w:t>• Firewall mode, Cross-over mode, Exchange mode for handling inter-partition links</w:t>
      </w:r>
    </w:p>
    <w:p>
      <w:pPr>
        <w:pStyle w:val="ListBullet"/>
      </w:pPr>
      <w:r>
        <w:t>• *  Exchange mode limitations</w:t>
      </w:r>
    </w:p>
    <w:p>
      <w:pPr>
        <w:pStyle w:val="ListBullet"/>
      </w:pPr>
      <w:r>
        <w:t>• *  Batch communication</w:t>
      </w:r>
    </w:p>
    <w:p>
      <w:pPr>
        <w:pStyle w:val="ListBullet"/>
      </w:pPr>
      <w:r>
        <w:t>• *  Replication in web crawling</w:t>
      </w:r>
    </w:p>
    <w:p>
      <w:pPr>
        <w:pStyle w:val="ListBullet"/>
      </w:pPr>
      <w:r>
        <w:t>• *  URL-hash based partitioning</w:t>
      </w:r>
    </w:p>
    <w:p>
      <w:pPr>
        <w:pStyle w:val="ListBullet"/>
      </w:pPr>
      <w:r>
        <w:t>• *  Site-hash based partitioning</w:t>
      </w:r>
    </w:p>
    <w:p>
      <w:pPr>
        <w:pStyle w:val="ListBullet"/>
      </w:pPr>
      <w:r>
        <w:t>• *  Hierarchical partitioning (e.g., by TLD)</w:t>
      </w:r>
    </w:p>
    <w:p>
      <w:pPr>
        <w:pStyle w:val="ListBullet"/>
      </w:pPr>
      <w:r>
        <w:t>• *  Firewall crawlers and their benefits</w:t>
      </w:r>
    </w:p>
    <w:p>
      <w:pPr>
        <w:pStyle w:val="ListBullet"/>
      </w:pPr>
      <w:r>
        <w:t>• *  Cross-over approach for 100% quality</w:t>
      </w:r>
    </w:p>
    <w:p>
      <w:pPr>
        <w:pStyle w:val="ListBullet"/>
      </w:pPr>
      <w:r>
        <w:t>• + Combination of policies for Web crawler behavior</w:t>
      </w:r>
    </w:p>
    <w:p>
      <w:pPr>
        <w:pStyle w:val="ListBullet"/>
      </w:pPr>
      <w:r>
        <w:t>• + Selection policy</w:t>
      </w:r>
    </w:p>
    <w:p>
      <w:pPr>
        <w:pStyle w:val="ListBullet"/>
      </w:pPr>
      <w:r>
        <w:t>• + Re-visit policy</w:t>
      </w:r>
    </w:p>
    <w:p>
      <w:pPr>
        <w:pStyle w:val="ListBullet"/>
      </w:pPr>
      <w:r>
        <w:t>• + Politeness policy</w:t>
      </w:r>
    </w:p>
    <w:p>
      <w:pPr>
        <w:pStyle w:val="ListBullet"/>
      </w:pPr>
      <w:r>
        <w:t>• + Parallelization policy</w:t>
      </w:r>
    </w:p>
    <w:p>
      <w:pPr>
        <w:pStyle w:val="ListBullet"/>
      </w:pPr>
      <w:r>
        <w:t>• *  **Dynamic Web**: The web is dynamic, with many new pages, updated pages, deleted pages, etc.</w:t>
      </w:r>
    </w:p>
    <w:p>
      <w:pPr>
        <w:pStyle w:val="ListBullet"/>
      </w:pPr>
      <w:r>
        <w:t>• *  **Page Update Tracking**: Periodically check crawled pages for updates and deletions to maintain freshness.</w:t>
      </w:r>
    </w:p>
    <w:p>
      <w:pPr>
        <w:pStyle w:val="ListBullet"/>
      </w:pPr>
      <w:r>
        <w:t>• 1. **** Steady crawler: runs continuously without pause</w:t>
      </w:r>
    </w:p>
    <w:p>
      <w:pPr>
        <w:pStyle w:val="ListBullet"/>
      </w:pPr>
      <w:r>
        <w:t>• 2. **** Shadowing: implies new set of pages are collected and stored separately</w:t>
      </w:r>
    </w:p>
    <w:p>
      <w:pPr>
        <w:pStyle w:val="ListBullet"/>
      </w:pPr>
      <w:r>
        <w:t>• 3. **** In-place updating: updates index current by replacing old versions with new ones</w:t>
      </w:r>
    </w:p>
    <w:p>
      <w:pPr>
        <w:pStyle w:val="ListBullet"/>
      </w:pPr>
      <w:r>
        <w:t>• 4. **** Multiple crawlers: typically used by search engines to improve crawling efficiency</w:t>
      </w:r>
    </w:p>
    <w:p>
      <w:pPr>
        <w:pStyle w:val="ListBullet"/>
      </w:pPr>
      <w:r>
        <w:t>• * Re-visiting policies ()</w:t>
      </w:r>
    </w:p>
    <w:p>
      <w:pPr>
        <w:pStyle w:val="ListBullet"/>
      </w:pPr>
      <w:r>
        <w:t>• * Uniform policy ()</w:t>
      </w:r>
    </w:p>
    <w:p>
      <w:pPr>
        <w:pStyle w:val="ListBullet"/>
      </w:pPr>
      <w:r>
        <w:t>• * Proportional policy ()</w:t>
      </w:r>
    </w:p>
    <w:p>
      <w:pPr>
        <w:pStyle w:val="ListBullet"/>
      </w:pPr>
      <w:r>
        <w:t>• * Average freshness ()</w:t>
      </w:r>
    </w:p>
    <w:p>
      <w:pPr>
        <w:pStyle w:val="ListBullet"/>
      </w:pPr>
      <w:r>
        <w:t>• * Cho and Garcia-Molina's result that uniform policy outperforms proportional policy in terms of average freshness ()</w:t>
      </w:r>
    </w:p>
    <w:p>
      <w:pPr>
        <w:pStyle w:val="ListBullet"/>
      </w:pPr>
      <w:r>
        <w:t>• * Sitemap is a list of pages accessible to crawlers</w:t>
      </w:r>
    </w:p>
    <w:p>
      <w:pPr>
        <w:pStyle w:val="ListBullet"/>
      </w:pPr>
      <w:r>
        <w:t>• * Helps search engine crawlers find pages on the site</w:t>
      </w:r>
    </w:p>
    <w:p>
      <w:pPr>
        <w:pStyle w:val="ListBullet"/>
      </w:pPr>
      <w:r>
        <w:t>• Use consistent, fully-qualified URLs to ensure Google crawls your site correctly.</w:t>
      </w:r>
    </w:p>
    <w:p>
      <w:pPr>
        <w:pStyle w:val="ListBullet"/>
      </w:pPr>
      <w:r>
        <w:t>• Sitemaps can be posted anywhere on your site but only affect descendants of the parent directory.</w:t>
      </w:r>
    </w:p>
    <w:p>
      <w:pPr>
        <w:pStyle w:val="ListBullet"/>
      </w:pPr>
      <w:r>
        <w:t>• Session IDs should not be included in sitemap URLs.</w:t>
      </w:r>
    </w:p>
    <w:p>
      <w:pPr>
        <w:pStyle w:val="ListBullet"/>
      </w:pPr>
      <w:r>
        <w:t>• * Multiple crawlers used by Google (e.g., Googlebot, AdsBot)</w:t>
      </w:r>
    </w:p>
    <w:p>
      <w:pPr>
        <w:pStyle w:val="ListBullet"/>
      </w:pPr>
      <w:r>
        <w:t>• * Different types of crawlers for specific tasks (e.g., images, news, video)</w:t>
      </w:r>
    </w:p>
    <w:p>
      <w:pPr>
        <w:pStyle w:val="ListBullet"/>
      </w:pPr>
      <w:r>
        <w:t>• * Importance of understanding how Googlebot sees a website</w:t>
      </w:r>
    </w:p>
    <w:p>
      <w:pPr>
        <w:pStyle w:val="ListBullet"/>
      </w:pPr>
      <w:r>
        <w:t>• 1. **Multiple Crawlers Used by Google**  (HIGH)</w:t>
      </w:r>
    </w:p>
    <w:p>
      <w:pPr>
        <w:pStyle w:val="ListBullet"/>
      </w:pPr>
      <w:r>
        <w:t>• 3. **Importance of Understanding How Googlebot Sees a Website**  (HIGH)</w:t>
      </w:r>
    </w:p>
    <w:p>
      <w:pPr>
        <w:pStyle w:val="ListBullet"/>
      </w:pPr>
      <w:r>
        <w:t>• * Googlebot cannot see within Flash files, audio/video tracks, and content within programs</w:t>
      </w:r>
    </w:p>
    <w:p>
      <w:pPr>
        <w:pStyle w:val="ListBullet"/>
      </w:pPr>
      <w:r>
        <w:t>• * Many versions of Googlebot are run on multiple machines located near the site they are indexing</w:t>
      </w:r>
    </w:p>
    <w:p>
      <w:pPr>
        <w:pStyle w:val="ListBullet"/>
      </w:pPr>
      <w:r>
        <w:t>• * Importance of creating an empty robots.txt file to prevent "File not found" in website error log</w:t>
      </w:r>
    </w:p>
    <w:p>
      <w:pPr>
        <w:pStyle w:val="ListBullet"/>
      </w:pPr>
      <w:r>
        <w:t>• **Web Crawling**: The process of automatically scanning and indexing web pages to gather information.</w:t>
      </w:r>
    </w:p>
    <w:p>
      <w:pPr>
        <w:pStyle w:val="ListBullet"/>
      </w:pPr>
      <w:r>
        <w:t>• **IP Address Verification**: Verifying the IP address of a web crawler to ensure it is legitimate.</w:t>
      </w:r>
    </w:p>
    <w:p>
      <w:pPr>
        <w:pStyle w:val="ListBullet"/>
      </w:pPr>
      <w:r>
        <w:t>• *  Crawl rate: The number of requests per second Googlebot makes to a site when crawling it.</w:t>
      </w:r>
    </w:p>
    <w:p>
      <w:pPr>
        <w:pStyle w:val="ListBullet"/>
      </w:pPr>
      <w:r>
        <w:t>• *  Googlebot must understand and execute JavaScript code to extract meaningful features from web pages.</w:t>
      </w:r>
    </w:p>
    <w:p>
      <w:pPr>
        <w:pStyle w:val="ListBullet"/>
      </w:pPr>
      <w:r>
        <w:t>• *  Browsers render HTML hierarchy, but also include transformations via CSS and JavaScript.</w:t>
      </w:r>
    </w:p>
    <w:p>
      <w:pPr>
        <w:pStyle w:val="Heading2"/>
      </w:pPr>
      <w:r>
        <w:t>Web Serving Basics</w:t>
      </w:r>
    </w:p>
    <w:p>
      <w:pPr>
        <w:pStyle w:val="ListBullet"/>
      </w:pPr>
      <w:r>
        <w:t>• *  Web Trends</w:t>
      </w:r>
    </w:p>
    <w:p>
      <w:pPr>
        <w:pStyle w:val="ListBullet"/>
      </w:pPr>
      <w:r>
        <w:t>• *  Measurements</w:t>
      </w:r>
    </w:p>
    <w:p>
      <w:pPr>
        <w:pStyle w:val="ListBullet"/>
      </w:pPr>
      <w:r>
        <w:t>• + The web has undergone significant changes over the last 30+ years</w:t>
      </w:r>
    </w:p>
    <w:p>
      <w:pPr>
        <w:pStyle w:val="ListBullet"/>
      </w:pPr>
      <w:r>
        <w:t>• + Understanding the different dimensions of the web is crucial for building a web search engine today</w:t>
      </w:r>
    </w:p>
    <w:p>
      <w:pPr>
        <w:pStyle w:val="ListBullet"/>
      </w:pPr>
      <w:r>
        <w:t>• + Scale, complexity, and growth are important factors to consider</w:t>
      </w:r>
    </w:p>
    <w:p>
      <w:pPr>
        <w:pStyle w:val="ListBullet"/>
      </w:pPr>
      <w:r>
        <w:t>• * The internet is used by a significant portion of the world's population ()</w:t>
      </w:r>
    </w:p>
    <w:p>
      <w:pPr>
        <w:pStyle w:val="ListBullet"/>
      </w:pPr>
      <w:r>
        <w:t>• * The internet penetration rate can be expressed as a percentage of the total population ()</w:t>
      </w:r>
    </w:p>
    <w:p>
      <w:pPr>
        <w:pStyle w:val="ListBullet"/>
      </w:pPr>
      <w:r>
        <w:t>• 1. Global Internet Properties () - refers to popular websites with a global reach</w:t>
      </w:r>
    </w:p>
    <w:p>
      <w:pPr>
        <w:pStyle w:val="ListBullet"/>
      </w:pPr>
      <w:r>
        <w:t>• 2. China's growing influence on the internet ()</w:t>
      </w:r>
    </w:p>
    <w:p>
      <w:pPr>
        <w:pStyle w:val="ListBullet"/>
      </w:pPr>
      <w:r>
        <w:t>• 3. Top 10 Internet Properties by Global Monthly Unique Visitors ()</w:t>
      </w:r>
    </w:p>
    <w:p>
      <w:pPr>
        <w:pStyle w:val="ListBullet"/>
      </w:pPr>
      <w:r>
        <w:t>• Mobile internet users growth rate in China</w:t>
      </w:r>
    </w:p>
    <w:p>
      <w:pPr>
        <w:pStyle w:val="ListBullet"/>
      </w:pPr>
      <w:r>
        <w:t>• Year-over-year (Y/Y) growth comparison</w:t>
      </w:r>
    </w:p>
    <w:p>
      <w:pPr>
        <w:pStyle w:val="ListBullet"/>
      </w:pPr>
      <w:r>
        <w:t>• 1. **** China Mobile Internet Usage Leaders: Tencent, Alibaba, Baidu dominate 71% of mobile time spent</w:t>
      </w:r>
    </w:p>
    <w:p>
      <w:pPr>
        <w:pStyle w:val="ListBullet"/>
      </w:pPr>
      <w:r>
        <w:t>• 2. **** Share of Mobile Time Spent: WeChat leads with ~200 minutes per user, average QQ</w:t>
      </w:r>
    </w:p>
    <w:p>
      <w:pPr>
        <w:pStyle w:val="ListBullet"/>
      </w:pPr>
      <w:r>
        <w:t>• * The amount of global digital information created and shared is increasing exponentially</w:t>
      </w:r>
    </w:p>
    <w:p>
      <w:pPr>
        <w:pStyle w:val="ListBullet"/>
      </w:pPr>
      <w:r>
        <w:t>• * Digital info has grown 9x in five years to nearly 2 zettabytes in 2011, per IDC.</w:t>
      </w:r>
    </w:p>
    <w:p>
      <w:pPr>
        <w:pStyle w:val="ListBullet"/>
      </w:pPr>
      <w:r>
        <w:t>• * The growth of photo sharing remains robust despite new platforms emerging</w:t>
      </w:r>
    </w:p>
    <w:p>
      <w:pPr>
        <w:pStyle w:val="ListBullet"/>
      </w:pPr>
      <w:r>
        <w:t>• * Photos uploaded and shared daily number is doubling every year (since 2005-2014)</w:t>
      </w:r>
    </w:p>
    <w:p>
      <w:pPr>
        <w:pStyle w:val="ListBullet"/>
      </w:pPr>
      <w:r>
        <w:t>• Online Video &amp; Entertainment</w:t>
      </w:r>
    </w:p>
    <w:p>
      <w:pPr>
        <w:pStyle w:val="ListBullet"/>
      </w:pPr>
      <w:r>
        <w:t>• Hours of video uploaded to YouTube every minute (as a key metric)</w:t>
      </w:r>
    </w:p>
    <w:p>
      <w:pPr>
        <w:pStyle w:val="ListBullet"/>
      </w:pPr>
      <w:r>
        <w:t>• Growth rate of online video content between 2014 and 2020</w:t>
      </w:r>
    </w:p>
    <w:p>
      <w:pPr>
        <w:pStyle w:val="ListBullet"/>
      </w:pPr>
      <w:r>
        <w:t>• *  Mobile devices (excluding tablets) generate a significant portion of global website traffic.</w:t>
      </w:r>
    </w:p>
    <w:p>
      <w:pPr>
        <w:pStyle w:val="ListBullet"/>
      </w:pPr>
      <w:r>
        <w:t>• *  The percentage of mobile device-generated traffic has consistently hovered around 50% since 2017.</w:t>
      </w:r>
    </w:p>
    <w:p>
      <w:pPr>
        <w:pStyle w:val="ListBullet"/>
      </w:pPr>
      <w:r>
        <w:t>• 1. **** Tablet growth is more rapid than smartphone growth, specifically iPad growth is ~3x iPhone growth.</w:t>
      </w:r>
    </w:p>
    <w:p>
      <w:pPr>
        <w:pStyle w:val="ListBullet"/>
      </w:pPr>
      <w:r>
        <w:t>• 2. **** The rate of tablet adoption (iPad) vs. smartphone adoption (iPhone) can be compared using cumulative unit shipments.</w:t>
      </w:r>
    </w:p>
    <w:p>
      <w:pPr>
        <w:pStyle w:val="ListBullet"/>
      </w:pPr>
      <w:r>
        <w:t>• * Product Finding = Often Starts @ Search (Amazon + Google...)</w:t>
      </w:r>
    </w:p>
    <w:p>
      <w:pPr>
        <w:pStyle w:val="ListBullet"/>
      </w:pPr>
      <w:r>
        <w:t>• *  Technology Cycles: refers to the pattern of technological innovation and adoption in computing devices</w:t>
      </w:r>
    </w:p>
    <w:p>
      <w:pPr>
        <w:pStyle w:val="ListBullet"/>
      </w:pPr>
      <w:r>
        <w:t>• *  10-Year Cycle: a common trend where new technologies tend to last about 10 years before being replaced or surpassed</w:t>
      </w:r>
    </w:p>
    <w:p>
      <w:pPr>
        <w:pStyle w:val="ListBullet"/>
      </w:pPr>
      <w:r>
        <w:t>• 1. Re-Imagination of Computing Operating Systems ()</w:t>
      </w:r>
    </w:p>
    <w:p>
      <w:pPr>
        <w:pStyle w:val="ListBullet"/>
      </w:pPr>
      <w:r>
        <w:t>• 2. Global Market Share of Personal Computing Platforms by Operating System Shipments ()</w:t>
      </w:r>
    </w:p>
    <w:p>
      <w:pPr>
        <w:pStyle w:val="ListBullet"/>
      </w:pPr>
      <w:r>
        <w:t>• Market Share of Cloud Hosting Providers</w:t>
      </w:r>
    </w:p>
    <w:p>
      <w:pPr>
        <w:pStyle w:val="ListBullet"/>
      </w:pPr>
      <w:r>
        <w:t>• Leading Cloud Hosting Providers (Microsoft Azure, Alibaba Group, Google Cloud Platform, etc.)</w:t>
      </w:r>
    </w:p>
    <w:p>
      <w:pPr>
        <w:pStyle w:val="ListBullet"/>
      </w:pPr>
      <w:r>
        <w:t>• * Amazon Web Services (AWS) is leading the cloud charge</w:t>
      </w:r>
    </w:p>
    <w:p>
      <w:pPr>
        <w:pStyle w:val="ListBullet"/>
      </w:pPr>
      <w:r>
        <w:t>• * Cloud Revenue Re-Accelerating</w:t>
      </w:r>
    </w:p>
    <w:p>
      <w:pPr>
        <w:pStyle w:val="ListBullet"/>
      </w:pPr>
      <w:r>
        <w:t>• * Volume Effects</w:t>
      </w:r>
    </w:p>
    <w:p>
      <w:pPr>
        <w:pStyle w:val="ListBullet"/>
      </w:pPr>
      <w:r>
        <w:t>• *  Voice-related commands have increased significantly since 2008 after the launch of iPhone and Google Voice Search.</w:t>
      </w:r>
    </w:p>
    <w:p>
      <w:pPr>
        <w:pStyle w:val="ListBullet"/>
      </w:pPr>
      <w:r>
        <w:t>• *  Voice-Based Mobile Platform Front-Ends: The idea that voice can replace typing in mobile interactions</w:t>
      </w:r>
    </w:p>
    <w:p>
      <w:pPr>
        <w:pStyle w:val="ListBullet"/>
      </w:pPr>
      <w:r>
        <w:t>• *  Natural / Conversational Language: The use of natural language processing (NLP) to understand user requests</w:t>
      </w:r>
    </w:p>
    <w:p>
      <w:pPr>
        <w:pStyle w:val="ListBullet"/>
      </w:pPr>
      <w:r>
        <w:t>• *  Voice assistants (e.g., Amazon Echo)</w:t>
      </w:r>
    </w:p>
    <w:p>
      <w:pPr>
        <w:pStyle w:val="ListBullet"/>
      </w:pPr>
      <w:r>
        <w:t>• * Growth in number of users connected</w:t>
      </w:r>
    </w:p>
    <w:p>
      <w:pPr>
        <w:pStyle w:val="ListBullet"/>
      </w:pPr>
      <w:r>
        <w:t>• * Transition from desktop/laptop use to mobile</w:t>
      </w:r>
    </w:p>
    <w:p>
      <w:pPr>
        <w:pStyle w:val="ListBullet"/>
      </w:pPr>
      <w:r>
        <w:t>• * Move away from server farms to cloud computing</w:t>
      </w:r>
    </w:p>
    <w:p>
      <w:pPr>
        <w:pStyle w:val="ListBullet"/>
      </w:pPr>
      <w:r>
        <w:t>• * Decreased dominance of Microsoft Windows</w:t>
      </w:r>
    </w:p>
    <w:p>
      <w:pPr>
        <w:pStyle w:val="ListBullet"/>
      </w:pPr>
      <w:r>
        <w:t>• * The World Wide Web is dynamic and hard to describe accurately over time</w:t>
      </w:r>
    </w:p>
    <w:p>
      <w:pPr>
        <w:pStyle w:val="ListBullet"/>
      </w:pPr>
      <w:r>
        <w:t>• *  The total number of websites on the internet (approximately 1.7 billion)</w:t>
      </w:r>
    </w:p>
    <w:p>
      <w:pPr>
        <w:pStyle w:val="ListBullet"/>
      </w:pPr>
      <w:r>
        <w:t>• *  The popularity of different web servers (Apache, nginx, Microsoft IIS)</w:t>
      </w:r>
    </w:p>
    <w:p>
      <w:pPr>
        <w:pStyle w:val="ListBullet"/>
      </w:pPr>
      <w:r>
        <w:t>• *  The percentage of inactive/parked websites (around 75%)</w:t>
      </w:r>
    </w:p>
    <w:p>
      <w:pPr>
        <w:pStyle w:val="ListBullet"/>
      </w:pPr>
      <w:r>
        <w:t>• * The number of websites in the world has been growing rapidly over the years ()</w:t>
      </w:r>
    </w:p>
    <w:p>
      <w:pPr>
        <w:pStyle w:val="ListBullet"/>
      </w:pPr>
      <w:r>
        <w:t>• * Websites growth rate from 1991 to 2021 is significant ()</w:t>
      </w:r>
    </w:p>
    <w:p>
      <w:pPr>
        <w:pStyle w:val="ListBullet"/>
      </w:pPr>
      <w:r>
        <w:t>• * Domain Count Statistics for TLDs (TLD = Top-Level Domains)</w:t>
      </w:r>
    </w:p>
    <w:p>
      <w:pPr>
        <w:pStyle w:val="ListBullet"/>
      </w:pPr>
      <w:r>
        <w:t>• * The importance of having a record count that represents all domains known about, which is usually more accurate than other sources</w:t>
      </w:r>
    </w:p>
    <w:p>
      <w:pPr>
        <w:pStyle w:val="ListBullet"/>
      </w:pPr>
      <w:r>
        <w:t>• **KEY CONCEPTS **</w:t>
      </w:r>
    </w:p>
    <w:p>
      <w:pPr>
        <w:pStyle w:val="ListBullet"/>
      </w:pPr>
      <w:r>
        <w:t>• 1. **Language diversity**: Estimated 40,000 languages created by humans, with only 6,000-9,000 still in use.</w:t>
      </w:r>
    </w:p>
    <w:p>
      <w:pPr>
        <w:pStyle w:val="ListBullet"/>
      </w:pPr>
      <w:r>
        <w:t>• 2. **Internet language shift**: Decline of English as primary language among internet users from 80% to 40%.</w:t>
      </w:r>
    </w:p>
    <w:p>
      <w:pPr>
        <w:pStyle w:val="ListBullet"/>
      </w:pPr>
      <w:r>
        <w:t>• **Web Serving Basics**: The fundamental principles of serving web content.</w:t>
      </w:r>
    </w:p>
    <w:p>
      <w:pPr>
        <w:pStyle w:val="ListBullet"/>
      </w:pPr>
      <w:r>
        <w:t>• **Java Applet/Servlet**: Java-based components used to extend the functionality of web servers.</w:t>
      </w:r>
    </w:p>
    <w:p>
      <w:pPr>
        <w:pStyle w:val="ListBullet"/>
      </w:pPr>
      <w:r>
        <w:t>• * Content types have a wide range (16,000 to 51,000)</w:t>
      </w:r>
    </w:p>
    <w:p>
      <w:pPr>
        <w:pStyle w:val="ListBullet"/>
      </w:pPr>
      <w:r>
        <w:t>• * Parsing content types is necessary for various applications</w:t>
      </w:r>
    </w:p>
    <w:p>
      <w:pPr>
        <w:pStyle w:val="ListBullet"/>
      </w:pPr>
      <w:r>
        <w:t>• *  The Web has approximately 86 billion websites</w:t>
      </w:r>
    </w:p>
    <w:p>
      <w:pPr>
        <w:pStyle w:val="ListBullet"/>
      </w:pPr>
      <w:r>
        <w:t>• *  The distribution of websites across TLDs (e.g., .com) is uneven, with 72% in .com</w:t>
      </w:r>
    </w:p>
    <w:p>
      <w:pPr>
        <w:pStyle w:val="ListBullet"/>
      </w:pPr>
      <w:r>
        <w:t>• *  The number of web pages is estimated to be around 30 trillion unique URLs</w:t>
      </w:r>
    </w:p>
    <w:p>
      <w:pPr>
        <w:pStyle w:val="ListBullet"/>
      </w:pPr>
      <w:r>
        <w:t>• *  HTML, PDF, Word, Excel, PPT, and others are examples of content types</w:t>
      </w:r>
    </w:p>
    <w:p>
      <w:pPr>
        <w:pStyle w:val="ListBullet"/>
      </w:pPr>
      <w:r>
        <w:t>• *  The Web graph follows a power law distribution for in-degree and out-degree</w:t>
      </w:r>
    </w:p>
    <w:p>
      <w:pPr>
        <w:pStyle w:val="ListBullet"/>
      </w:pPr>
      <w:r>
        <w:t>• + The Web has approximately 86 billion websites ()</w:t>
      </w:r>
    </w:p>
    <w:p>
      <w:pPr>
        <w:pStyle w:val="ListBullet"/>
      </w:pPr>
      <w:r>
        <w:t>• + Distribution of websites across TLDs is uneven ()</w:t>
      </w:r>
    </w:p>
    <w:p>
      <w:pPr>
        <w:pStyle w:val="ListBullet"/>
      </w:pPr>
      <w:r>
        <w:t>• + Number of web pages estimated to be around 30 trillion unique URLs ()</w:t>
      </w:r>
    </w:p>
    <w:p>
      <w:pPr>
        <w:pStyle w:val="ListBullet"/>
      </w:pPr>
      <w:r>
        <w:t>• + HTML, PDF, Word, Excel, PPT, and others are examples of content types ()</w:t>
      </w:r>
    </w:p>
    <w:p>
      <w:pPr>
        <w:pStyle w:val="ListBullet"/>
      </w:pPr>
      <w:r>
        <w:t>• + Storage required to hold a single snapshot of the Web: 100 petabytes ()</w:t>
      </w:r>
    </w:p>
    <w:p>
      <w:pPr>
        <w:pStyle w:val="ListBullet"/>
      </w:pPr>
      <w:r>
        <w:t>• Human editors were used by Yahoo! in the past to assemble large directories.</w:t>
      </w:r>
    </w:p>
    <w:p>
      <w:pPr>
        <w:pStyle w:val="ListBullet"/>
      </w:pPr>
      <w:r>
        <w:t>• The European Car Webzine focuses on prestige marques, includes articles, web broadcasting, screen savers, dealer business &amp; economy.</w:t>
      </w:r>
    </w:p>
    <w:p>
      <w:pPr>
        <w:pStyle w:val="ListBullet"/>
      </w:pPr>
      <w:r>
        <w:t>• 1. **ODP - Open Directory Project**:  A collaborative effort to organize the web (HIGH)</w:t>
      </w:r>
    </w:p>
    <w:p>
      <w:pPr>
        <w:pStyle w:val="ListBullet"/>
      </w:pPr>
      <w:r>
        <w:t>• 2. **Ontology**:  A systematic arrangement of concepts or entities in a particular field or domain (MEDIUM)</w:t>
      </w:r>
    </w:p>
    <w:p>
      <w:pPr>
        <w:pStyle w:val="ListBullet"/>
      </w:pPr>
      <w:r>
        <w:t>• 3. **Distributed directory**:  A system where data is stored and managed across multiple locations or servers (MEDIUM)</w:t>
      </w:r>
    </w:p>
    <w:p>
      <w:pPr>
        <w:pStyle w:val="ListBullet"/>
      </w:pPr>
      <w:r>
        <w:t>• 4. **RDF format**:  A standard format for representing data on the web using resource description framework (LOW)</w:t>
      </w:r>
    </w:p>
    <w:p>
      <w:pPr>
        <w:pStyle w:val="ListBullet"/>
      </w:pPr>
      <w:r>
        <w:t>• *  Open Directory - a online directory of web content</w:t>
      </w:r>
    </w:p>
    <w:p>
      <w:pPr>
        <w:pStyle w:val="ListBullet"/>
      </w:pPr>
      <w:r>
        <w:t>• *  Mozilla Firefox - a web browser</w:t>
      </w:r>
    </w:p>
    <w:p>
      <w:pPr>
        <w:pStyle w:val="ListBullet"/>
      </w:pPr>
      <w:r>
        <w:t>• * The Internet Archive's snapshot of the World Wide Web</w:t>
      </w:r>
    </w:p>
    <w:p>
      <w:pPr>
        <w:pStyle w:val="ListBullet"/>
      </w:pPr>
      <w:r>
        <w:t>• * Apache Nutch</w:t>
      </w:r>
    </w:p>
    <w:p>
      <w:pPr>
        <w:pStyle w:val="ListBullet"/>
      </w:pPr>
      <w:r>
        <w:t>• * Wayback Machine</w:t>
      </w:r>
    </w:p>
    <w:p>
      <w:pPr>
        <w:pStyle w:val="ListBullet"/>
      </w:pPr>
      <w:r>
        <w:t>• * Crawler algorithm</w:t>
      </w:r>
    </w:p>
    <w:p>
      <w:pPr>
        <w:pStyle w:val="ListBullet"/>
      </w:pPr>
      <w:r>
        <w:t>• 1. **** Multilingual Databases: Databases that store information in multiple languages to cater to diverse user needs.</w:t>
      </w:r>
    </w:p>
    <w:p>
      <w:pPr>
        <w:pStyle w:val="ListBullet"/>
      </w:pPr>
      <w:r>
        <w:t>• 2. **** Deep Web: A part of the internet that is not indexed by search engines and can only be accessed through specific browsers or tools, designed for anonymity (e.g., Tor).</w:t>
      </w:r>
    </w:p>
    <w:p>
      <w:pPr>
        <w:pStyle w:val="ListBullet"/>
      </w:pPr>
      <w:r>
        <w:t>• 3. **** Dark Web: A subset of the Deep Web, often associated with illicit activities.</w:t>
      </w:r>
    </w:p>
    <w:p>
      <w:pPr>
        <w:pStyle w:val="ListBullet"/>
      </w:pPr>
      <w:r>
        <w:t>• 4. **** Government Resources: Information stored in databases that are restricted to authorized personnel or require special access.</w:t>
      </w:r>
    </w:p>
    <w:p>
      <w:pPr>
        <w:pStyle w:val="Heading2"/>
      </w:pPr>
      <w:r>
        <w:t>Youtube</w:t>
      </w:r>
    </w:p>
    <w:p>
      <w:pPr>
        <w:pStyle w:val="ListBullet"/>
      </w:pPr>
      <w:r>
        <w:t>• 1.  **Video Search Engine**: A web-based search engine that crawls the web primarily for video content. (Slide 1)</w:t>
      </w:r>
    </w:p>
    <w:p>
      <w:pPr>
        <w:pStyle w:val="ListBullet"/>
      </w:pPr>
      <w:r>
        <w:t>• 2.  **Indexing of Video Content**: The process of acquiring metadata associated with a video, such as author, title, creation date, duration, coding quality, tags, description, subtitles, and transcription.</w:t>
      </w:r>
    </w:p>
    <w:p>
      <w:pPr>
        <w:pStyle w:val="ListBullet"/>
      </w:pPr>
      <w:r>
        <w:t>• 3.  **Ranking of Videos**: The process of ordering videos under a query based on relevance, user preferences, date of upload, number of views, or user rating.</w:t>
      </w:r>
    </w:p>
    <w:p>
      <w:pPr>
        <w:pStyle w:val="ListBullet"/>
      </w:pPr>
      <w:r>
        <w:t>• +  Video search engines</w:t>
      </w:r>
    </w:p>
    <w:p>
      <w:pPr>
        <w:pStyle w:val="ListBullet"/>
      </w:pPr>
      <w:r>
        <w:t>• +  Web-wide video search engine</w:t>
      </w:r>
    </w:p>
    <w:p>
      <w:pPr>
        <w:pStyle w:val="ListBullet"/>
      </w:pPr>
      <w:r>
        <w:t>• +  All-content search engine</w:t>
      </w:r>
    </w:p>
    <w:p>
      <w:pPr>
        <w:pStyle w:val="ListBullet"/>
      </w:pPr>
      <w:r>
        <w:t>• +  Integrated universal search engine for science-oriented videos</w:t>
      </w:r>
    </w:p>
    <w:p>
      <w:pPr>
        <w:pStyle w:val="ListBullet"/>
      </w:pPr>
      <w:r>
        <w:t>• * Video hosting is highly concentrated on a small number of websites due to large file sizes involved</w:t>
      </w:r>
    </w:p>
    <w:p>
      <w:pPr>
        <w:pStyle w:val="ListBullet"/>
      </w:pPr>
      <w:r>
        <w:t>• * YouTube.com has become the defacto site for uploading videos</w:t>
      </w:r>
    </w:p>
    <w:p>
      <w:pPr>
        <w:pStyle w:val="ListBullet"/>
      </w:pPr>
      <w:r>
        <w:t>• *  Subscription video on demand services (e.g., Hulu, Netflix)</w:t>
      </w:r>
    </w:p>
    <w:p>
      <w:pPr>
        <w:pStyle w:val="ListBullet"/>
      </w:pPr>
      <w:r>
        <w:t>• *  Ownership structure of Hulu (jointly owned by major media companies)</w:t>
      </w:r>
    </w:p>
    <w:p>
      <w:pPr>
        <w:pStyle w:val="ListBullet"/>
      </w:pPr>
      <w:r>
        <w:t>• **Video Subtitling Services**: There are three main types of video subtitling services: open caption, closed caption, and SDH (Subtitles for the Deaf and Hard of Hearing).</w:t>
      </w:r>
    </w:p>
    <w:p>
      <w:pPr>
        <w:pStyle w:val="ListBullet"/>
      </w:pPr>
      <w:r>
        <w:t>• **Speech Recognition**: used to extract phrases from audio transcripts for better indexing.</w:t>
      </w:r>
    </w:p>
    <w:p>
      <w:pPr>
        <w:pStyle w:val="ListBullet"/>
      </w:pPr>
      <w:r>
        <w:t>• **Text Recognition**: uses OCR on video slides to detect words.</w:t>
      </w:r>
    </w:p>
    <w:p>
      <w:pPr>
        <w:pStyle w:val="ListBullet"/>
      </w:pPr>
      <w:r>
        <w:t>• *  YouTube is a video hosting website</w:t>
      </w:r>
    </w:p>
    <w:p>
      <w:pPr>
        <w:pStyle w:val="ListBullet"/>
      </w:pPr>
      <w:r>
        <w:t>• *  The site allows users to upload, view, rate, share, add to favorites, report, and comment on videos</w:t>
      </w:r>
    </w:p>
    <w:p>
      <w:pPr>
        <w:pStyle w:val="ListBullet"/>
      </w:pPr>
      <w:r>
        <w:t>• *  Google acquired YouTube in 2006 for $1.65 billion</w:t>
      </w:r>
    </w:p>
    <w:p>
      <w:pPr>
        <w:pStyle w:val="ListBullet"/>
      </w:pPr>
      <w:r>
        <w:t>• * YouTube is a search engine ()</w:t>
      </w:r>
    </w:p>
    <w:p>
      <w:pPr>
        <w:pStyle w:val="ListBullet"/>
      </w:pPr>
      <w:r>
        <w:t>• * YouTube processes more than 3 billion searches per month ()</w:t>
      </w:r>
    </w:p>
    <w:p>
      <w:pPr>
        <w:pStyle w:val="ListBullet"/>
      </w:pPr>
      <w:r>
        <w:t>• * YouTube is transforming and has surpassed other search engines like Bing ()</w:t>
      </w:r>
    </w:p>
    <w:p>
      <w:pPr>
        <w:pStyle w:val="ListBullet"/>
      </w:pPr>
      <w:r>
        <w:t>• 1. **** YouTube traffic growth rate: 60 hours of video uploaded every minute</w:t>
      </w:r>
    </w:p>
    <w:p>
      <w:pPr>
        <w:pStyle w:val="ListBullet"/>
      </w:pPr>
      <w:r>
        <w:t>• 2. **** Large-scale data storage capacity: estimated to be 1 sextillion gigabytes</w:t>
      </w:r>
    </w:p>
    <w:p>
      <w:pPr>
        <w:pStyle w:val="ListBullet"/>
      </w:pPr>
      <w:r>
        <w:t>• YouTube's major hurdles (beyond crawling, indexing, and ranking)</w:t>
      </w:r>
    </w:p>
    <w:p>
      <w:pPr>
        <w:pStyle w:val="ListBullet"/>
      </w:pPr>
      <w:r>
        <w:t>• *  YouTube requires a registered user to upload videos</w:t>
      </w:r>
    </w:p>
    <w:p>
      <w:pPr>
        <w:pStyle w:val="ListBullet"/>
      </w:pPr>
      <w:r>
        <w:t>• *  Channels include thumbnails of uploaded videos, members subscribed, favorite videos, friends' lists</w:t>
      </w:r>
    </w:p>
    <w:p>
      <w:pPr>
        <w:pStyle w:val="ListBullet"/>
      </w:pPr>
      <w:r>
        <w:t>• *  Having 1 million subscribers as a YouTuber can earn between $300,000 - $2 million per year</w:t>
      </w:r>
    </w:p>
    <w:p>
      <w:pPr>
        <w:pStyle w:val="ListBullet"/>
      </w:pPr>
      <w:r>
        <w:t>• *  To be in the top 1000 YouTubers, you must have approximately 1.8 million subscribers</w:t>
      </w:r>
    </w:p>
    <w:p>
      <w:pPr>
        <w:pStyle w:val="ListBullet"/>
      </w:pPr>
      <w:r>
        <w:t>• *  YouTube captures videos</w:t>
      </w:r>
    </w:p>
    <w:p>
      <w:pPr>
        <w:pStyle w:val="ListBullet"/>
      </w:pPr>
      <w:r>
        <w:t>• *  Upload process on YouTube (making a video live)</w:t>
      </w:r>
    </w:p>
    <w:p>
      <w:pPr>
        <w:pStyle w:val="ListBullet"/>
      </w:pPr>
      <w:r>
        <w:t>• *  Video management on YouTube (adding more videos, custom thumbnail)</w:t>
      </w:r>
    </w:p>
    <w:p>
      <w:pPr>
        <w:pStyle w:val="ListBullet"/>
      </w:pPr>
      <w:r>
        <w:t>• *  Video/Audio quality</w:t>
      </w:r>
    </w:p>
    <w:p>
      <w:pPr>
        <w:pStyle w:val="ListBullet"/>
      </w:pPr>
      <w:r>
        <w:t>• *  Encoding into streamable file format for faster video/audio quality</w:t>
      </w:r>
    </w:p>
    <w:p>
      <w:pPr>
        <w:pStyle w:val="ListBullet"/>
      </w:pPr>
      <w:r>
        <w:t>• **Monetization**: YouTube allows creators to specify how they want to be monetized (paid promotions, sponsorships, etc.)</w:t>
      </w:r>
    </w:p>
    <w:p>
      <w:pPr>
        <w:pStyle w:val="ListBullet"/>
      </w:pPr>
      <w:r>
        <w:t>• **Age Restrictions**: YouTube enables age restrictions on videos, allowing creators to control who can view their content</w:t>
      </w:r>
    </w:p>
    <w:p>
      <w:pPr>
        <w:pStyle w:val="ListBullet"/>
      </w:pPr>
      <w:r>
        <w:t>• **License and Ownership**: The Standard YouTube License governs the use of licensed content on the platform</w:t>
      </w:r>
    </w:p>
    <w:p>
      <w:pPr>
        <w:pStyle w:val="ListBullet"/>
      </w:pPr>
      <w:r>
        <w:t>• 1. **YouTube Search Algorithm**</w:t>
      </w:r>
    </w:p>
    <w:p>
      <w:pPr>
        <w:pStyle w:val="ListBullet"/>
      </w:pPr>
      <w:r>
        <w:t>• 2. **Vevo**</w:t>
      </w:r>
    </w:p>
    <w:p>
      <w:pPr>
        <w:pStyle w:val="ListBullet"/>
      </w:pPr>
      <w:r>
        <w:t>• Computer Science Education: The importance of computer science education and its challenges.</w:t>
      </w:r>
    </w:p>
    <w:p>
      <w:pPr>
        <w:pStyle w:val="ListBullet"/>
      </w:pPr>
      <w:r>
        <w:t>• Online Resources for Learning: The role of online platforms like YouTube in providing educational resources for computer science students.</w:t>
      </w:r>
    </w:p>
    <w:p>
      <w:pPr>
        <w:pStyle w:val="ListBullet"/>
      </w:pPr>
      <w:r>
        <w:t>• + FEATURES</w:t>
      </w:r>
    </w:p>
    <w:p>
      <w:pPr>
        <w:pStyle w:val="ListBullet"/>
      </w:pPr>
      <w:r>
        <w:t>• 1.  **FILTERS**: YouTube's search filters</w:t>
      </w:r>
    </w:p>
    <w:p>
      <w:pPr>
        <w:pStyle w:val="ListBullet"/>
      </w:pPr>
      <w:r>
        <w:t>• 2.  **FEATURES ALGORITHMS**: Mentioned but not explicitly explained</w:t>
      </w:r>
    </w:p>
    <w:p>
      <w:pPr>
        <w:pStyle w:val="ListBullet"/>
      </w:pPr>
      <w:r>
        <w:t>• YouTube uses a set of metrics to rank search results</w:t>
      </w:r>
    </w:p>
    <w:p>
      <w:pPr>
        <w:pStyle w:val="ListBullet"/>
      </w:pPr>
      <w:r>
        <w:t>• Video quality, metadata, views, likes, shares, links, subtitles/closed captions are all ranking factors</w:t>
      </w:r>
    </w:p>
    <w:p>
      <w:pPr>
        <w:pStyle w:val="ListBullet"/>
      </w:pPr>
      <w:r>
        <w:t>• *  YouTube supports multiple video formats for uploading (MOV, MP4, AVI, WMV, FLV, 3GP, MPEGPS, WebM)</w:t>
      </w:r>
    </w:p>
    <w:p>
      <w:pPr>
        <w:pStyle w:val="ListBullet"/>
      </w:pPr>
      <w:r>
        <w:t>• *  Aspect Ratio matters when uploading videos to YouTube</w:t>
      </w:r>
    </w:p>
    <w:p>
      <w:pPr>
        <w:pStyle w:val="ListBullet"/>
      </w:pPr>
      <w:r>
        <w:t>• *  Video file size limit on YouTube is 128GB</w:t>
      </w:r>
    </w:p>
    <w:p>
      <w:pPr>
        <w:pStyle w:val="ListBullet"/>
      </w:pPr>
      <w:r>
        <w:t>• *  Default video length limit on YouTube is 15 minutes (can be extended)</w:t>
      </w:r>
    </w:p>
    <w:p>
      <w:pPr>
        <w:pStyle w:val="ListBullet"/>
      </w:pPr>
      <w:r>
        <w:t>• *  YouTube videos are played in the browser, assuming it supports HTML5</w:t>
      </w:r>
    </w:p>
    <w:p>
      <w:pPr>
        <w:pStyle w:val="ListBullet"/>
      </w:pPr>
      <w:r>
        <w:t>• *  No native support for running YouTube videos on some devices (e.g. Apple products), requires separate app or transcoding</w:t>
      </w:r>
    </w:p>
    <w:p>
      <w:pPr>
        <w:pStyle w:val="ListBullet"/>
      </w:pPr>
      <w:r>
        <w:t>• *  Different video standards used by various devices (e.g. H.264)</w:t>
      </w:r>
    </w:p>
    <w:p>
      <w:pPr>
        <w:pStyle w:val="ListBullet"/>
      </w:pPr>
      <w:r>
        <w:t>• *  Computer algorithms play a crucial role in YouTube's recommendation system to maximize watch time.</w:t>
      </w:r>
    </w:p>
    <w:p>
      <w:pPr>
        <w:pStyle w:val="ListBullet"/>
      </w:pPr>
      <w:r>
        <w:t>• * OUTube Recommendation Algorithm ()</w:t>
      </w:r>
    </w:p>
    <w:p>
      <w:pPr>
        <w:pStyle w:val="ListBullet"/>
      </w:pPr>
      <w:r>
        <w:t>• * Query ()</w:t>
      </w:r>
    </w:p>
    <w:p>
      <w:pPr>
        <w:pStyle w:val="ListBullet"/>
      </w:pPr>
      <w:r>
        <w:t>• * Selection ()</w:t>
      </w:r>
    </w:p>
    <w:p>
      <w:pPr>
        <w:pStyle w:val="ListBullet"/>
      </w:pPr>
      <w:r>
        <w:t>• Association Rule Mining</w:t>
      </w:r>
    </w:p>
    <w:p>
      <w:pPr>
        <w:pStyle w:val="ListBullet"/>
      </w:pPr>
      <w:r>
        <w:t>• Co-visitation counts</w:t>
      </w:r>
    </w:p>
    <w:p>
      <w:pPr>
        <w:pStyle w:val="ListBullet"/>
      </w:pPr>
      <w:r>
        <w:t>• Relatedness (r(vi,vj))</w:t>
      </w:r>
    </w:p>
    <w:p>
      <w:pPr>
        <w:pStyle w:val="ListBullet"/>
      </w:pPr>
      <w:r>
        <w:t>• Normalization function (f(v; vj))</w:t>
      </w:r>
    </w:p>
    <w:p>
      <w:pPr>
        <w:pStyle w:val="ListBullet"/>
      </w:pPr>
      <w:r>
        <w:t>• * Video-rich snippet</w:t>
      </w:r>
    </w:p>
    <w:p>
      <w:pPr>
        <w:pStyle w:val="ListBullet"/>
      </w:pPr>
      <w:r>
        <w:t>• * YouTube's dominance in video-rich snippets</w:t>
      </w:r>
    </w:p>
    <w:p>
      <w:pPr>
        <w:pStyle w:val="ListBullet"/>
      </w:pPr>
      <w:r>
        <w:t>• A Content Distribution Network (CDN) consists of a large set of content servers and means for dynamically selecting servers based on knowledge of the location of the user and possibly the content being requested.</w:t>
      </w:r>
    </w:p>
    <w:p>
      <w:pPr>
        <w:pStyle w:val="ListBullet"/>
      </w:pPr>
      <w:r>
        <w:t>• +  Identifying billions of videos</w:t>
      </w:r>
    </w:p>
    <w:p>
      <w:pPr>
        <w:pStyle w:val="ListBullet"/>
      </w:pPr>
      <w:r>
        <w:t>• +  Efficiently delivering video to desktop/mobile device</w:t>
      </w:r>
    </w:p>
    <w:p>
      <w:pPr>
        <w:pStyle w:val="ListBullet"/>
      </w:pPr>
      <w:r>
        <w:t>• YouTube Video Cache Locations</w:t>
      </w:r>
    </w:p>
    <w:p>
      <w:pPr>
        <w:pStyle w:val="ListBullet"/>
      </w:pPr>
      <w:r>
        <w:t>• Geographical distribution of video content</w:t>
      </w:r>
    </w:p>
    <w:p>
      <w:pPr>
        <w:pStyle w:val="ListBullet"/>
      </w:pPr>
      <w:r>
        <w:t>• **Video Transcoding**: The technique of converting video into multiple different formats and resolutions to make it playable across different devices and bandwidths.</w:t>
      </w:r>
    </w:p>
    <w:p>
      <w:pPr>
        <w:pStyle w:val="ListBullet"/>
      </w:pPr>
      <w:r>
        <w:t>• **Content Distribution Network (CDN)**: A system that sends transcoded copies of videos to various locations for faster playback.</w:t>
      </w:r>
    </w:p>
    <w:p>
      <w:pPr>
        <w:pStyle w:val="ListBullet"/>
      </w:pPr>
      <w:r>
        <w:t>• [DEFINITION] **Video Transcoding**:</w:t>
      </w:r>
    </w:p>
    <w:p>
      <w:pPr>
        <w:pStyle w:val="ListBullet"/>
      </w:pPr>
      <w:r>
        <w:t>• [DEFINITION] **Content Distribution Network (CDN)**:</w:t>
      </w:r>
    </w:p>
    <w:p>
      <w:pPr>
        <w:pStyle w:val="ListBullet"/>
      </w:pPr>
      <w:r>
        <w:t>• *  **DNS Resolution**: Local DNS server resolves domain name (www.youtube.com) to IP address</w:t>
      </w:r>
    </w:p>
    <w:p>
      <w:pPr>
        <w:pStyle w:val="ListBullet"/>
      </w:pPr>
      <w:r>
        <w:t>• *  **YouTube Video Delivery Process**: 4-step process for delivering YouTube video:</w:t>
      </w:r>
    </w:p>
    <w:p>
      <w:pPr>
        <w:pStyle w:val="ListBullet"/>
      </w:pPr>
      <w:r>
        <w:t>• *  YouTube video delivery system design consists of three components: flat video ID space, multi-layered logical server organization, and 3-tiered physical cache hierarchy.</w:t>
      </w:r>
    </w:p>
    <w:p>
      <w:pPr>
        <w:pStyle w:val="ListBullet"/>
      </w:pPr>
      <w:r>
        <w:t>• *  Video ID space is "flat" and has five "anycast namespaces" (with two unicast namespaces).</w:t>
      </w:r>
    </w:p>
    <w:p>
      <w:pPr>
        <w:pStyle w:val="ListBullet"/>
      </w:pPr>
      <w:r>
        <w:t>• *  Complicated re-direction scheme to find the nearest data center to serve the video</w:t>
      </w:r>
    </w:p>
    <w:p>
      <w:pPr>
        <w:pStyle w:val="ListBullet"/>
      </w:pPr>
      <w:r>
        <w:t>• *  Minimizing Round Trip Time (RTT)</w:t>
      </w:r>
    </w:p>
    <w:p>
      <w:pPr>
        <w:pStyle w:val="ListBullet"/>
      </w:pPr>
      <w:r>
        <w:t>• *  YouTube CDN (Content Delivery Network)</w:t>
      </w:r>
    </w:p>
    <w:p>
      <w:pPr>
        <w:pStyle w:val="ListBullet"/>
      </w:pPr>
      <w:r>
        <w:t>• *  YouTube had no way of making money in its early days</w:t>
      </w:r>
    </w:p>
    <w:p>
      <w:pPr>
        <w:pStyle w:val="ListBullet"/>
      </w:pPr>
      <w:r>
        <w:t>• *  YouTube's infrastructure was expensive to maintain</w:t>
      </w:r>
    </w:p>
    <w:p>
      <w:pPr>
        <w:pStyle w:val="ListBullet"/>
      </w:pPr>
      <w:r>
        <w:t>• *  Copyright infringement issues led to lawsuits against YouTube</w:t>
      </w:r>
    </w:p>
    <w:p>
      <w:pPr>
        <w:pStyle w:val="ListBullet"/>
      </w:pPr>
      <w:r>
        <w:t>• *  Content ID: a fingerprint database of copyrighted content used by YouTube</w:t>
      </w:r>
    </w:p>
    <w:p>
      <w:pPr>
        <w:pStyle w:val="ListBullet"/>
      </w:pPr>
      <w:r>
        <w:t>• *  Copyright infringement detection: the process of identifying and addressing copyright violations on YouTube</w:t>
      </w:r>
    </w:p>
    <w:p>
      <w:pPr>
        <w:pStyle w:val="ListBullet"/>
      </w:pPr>
      <w:r>
        <w:t>• 1. **** Content ID is based on audio and video samples uploaded by rights holders to YouTube. (Slide 33)</w:t>
      </w:r>
    </w:p>
    <w:p>
      <w:pPr>
        <w:pStyle w:val="ListBullet"/>
      </w:pPr>
      <w:r>
        <w:t>• 2. **** Video processing involves transcoding into multiple formats, including HTML5, H.264, WebM VP8, HD, non-HD, and others.</w:t>
      </w:r>
    </w:p>
    <w:p>
      <w:pPr>
        <w:pStyle w:val="ListBullet"/>
      </w:pPr>
      <w:r>
        <w:t>• 3. **** Content ID uses a spectrogram-based approach for audio identification.</w:t>
      </w:r>
    </w:p>
    <w:p>
      <w:pPr>
        <w:pStyle w:val="ListBullet"/>
      </w:pPr>
      <w:r>
        <w:t>• *  Acoustic Fingerprint: A unique representation of an audio signal</w:t>
      </w:r>
    </w:p>
    <w:p>
      <w:pPr>
        <w:pStyle w:val="ListBullet"/>
      </w:pPr>
      <w:r>
        <w:t>• *  Spectrogram: Time-frequency graph representing three dimensions of audio (frequency, amplitude, and time)</w:t>
      </w:r>
    </w:p>
    <w:p>
      <w:pPr>
        <w:pStyle w:val="ListBullet"/>
      </w:pPr>
      <w:r>
        <w:t>• **Content ID**: A system used by YouTube to automatically resolve copyright issues related to sound recordings.</w:t>
      </w:r>
    </w:p>
    <w:p>
      <w:pPr>
        <w:pStyle w:val="ListBullet"/>
      </w:pPr>
      <w:r>
        <w:t>• **Hashing algorithm**: The process of identifying unique digital fingerprints to detect copyrighted content on YouTube.</w:t>
      </w:r>
    </w:p>
    <w:p>
      <w:pPr>
        <w:pStyle w:val="ListBullet"/>
      </w:pPr>
      <w:r>
        <w:t>• *  Exponential growth of storage capacity</w:t>
      </w:r>
    </w:p>
    <w:p>
      <w:pPr>
        <w:pStyle w:val="ListBullet"/>
      </w:pPr>
      <w:r>
        <w:t>• *  Kryder's Law (not explicitly defined)</w:t>
      </w:r>
    </w:p>
    <w:p>
      <w:pPr>
        <w:pStyle w:val="ListBullet"/>
      </w:pPr>
      <w:r>
        <w:t>• *  Storage needs of YouTube</w:t>
      </w:r>
    </w:p>
    <w:p>
      <w:pPr>
        <w:pStyle w:val="ListBullet"/>
      </w:pPr>
      <w:r>
        <w:t>• *  Data compression and re-encoding for storage efficiency</w:t>
      </w:r>
    </w:p>
    <w:p>
      <w:pPr>
        <w:pStyle w:val="ListBullet"/>
      </w:pPr>
      <w:r>
        <w:t>• *  Scalability of data storage in cloud-based platforms like YouTube</w:t>
      </w:r>
    </w:p>
    <w:p>
      <w:pPr>
        <w:pStyle w:val="ListBullet"/>
      </w:pPr>
      <w:r>
        <w:t>• 1. **Content Delivery Network (CDN)** : The backbone of YouTube's rapid content delivery.</w:t>
      </w:r>
    </w:p>
    <w:p>
      <w:pPr>
        <w:pStyle w:val="ListBullet"/>
      </w:pPr>
      <w:r>
        <w:t>• 2. **Load Balancer** : Efficiently distributes incoming requests across multiple servers.</w:t>
      </w:r>
    </w:p>
    <w:p>
      <w:pPr>
        <w:pStyle w:val="ListBullet"/>
      </w:pPr>
      <w:r>
        <w:t>• 3. **Transcoding Servers** : Converts and optimizes video files into various formats.</w:t>
      </w:r>
    </w:p>
    <w:p>
      <w:pPr>
        <w:pStyle w:val="ListBullet"/>
      </w:pPr>
      <w:r>
        <w:t>• 4. **Metadata Database** : Stores crucial metadata associated with videos.</w:t>
      </w:r>
    </w:p>
    <w:p>
      <w:pPr>
        <w:pStyle w:val="ListBullet"/>
      </w:pPr>
      <w:r>
        <w:t>• 5. **Content Delivery Network (CDN)** as the backbone of YouTube's rapid content delivery, ensuring seamless streaming for users worldwide.</w:t>
      </w:r>
    </w:p>
    <w:p>
      <w:pPr>
        <w:pStyle w:val="ListBullet"/>
      </w:pPr>
      <w:r>
        <w:t>• 1. **** YouTube System Design: Understanding the architecture of a large-scale video sharing platform like YouTube is crucial for this topic.</w:t>
      </w:r>
    </w:p>
    <w:p>
      <w:pPr>
        <w:pStyle w:val="ListBullet"/>
      </w:pPr>
      <w:r>
        <w:t>• 2. **** Content Delivery Network (CDN): A distributed network of servers that cache and serve content to users based on their geographical location.</w:t>
      </w:r>
    </w:p>
    <w:p>
      <w:pPr>
        <w:pStyle w:val="ListBullet"/>
      </w:pPr>
      <w:r>
        <w:t>• 3. **** Load Balancer: A mechanism that distributes incoming traffic across multiple web servers to improve responsiveness, reliability, and scalability.</w:t>
      </w:r>
    </w:p>
    <w:p>
      <w:pPr>
        <w:pStyle w:val="ListBullet"/>
      </w:pPr>
      <w:r>
        <w:t>• 4. **** Media Storage (S3): Amazon Simple Storage Service is a cloud-based object storage system for storing large amounts of data.</w:t>
      </w:r>
    </w:p>
    <w:p>
      <w:r>
        <w:br w:type="page"/>
      </w:r>
    </w:p>
    <w:p>
      <w:pPr>
        <w:pStyle w:val="Heading1"/>
      </w:pPr>
      <w:r>
        <w:t>3. Important Definitions</w:t>
      </w:r>
    </w:p>
    <w:p>
      <w:r>
        <w:t>• 1. **De-Duplication** -  (identifying and eliminating duplicate web pages)</w:t>
      </w:r>
    </w:p>
    <w:p>
      <w:pPr>
        <w:pStyle w:val="IntenseQuote"/>
      </w:pPr>
      <w:r>
        <w:t xml:space="preserve">  (Source: deduplication)</w:t>
      </w:r>
    </w:p>
    <w:p>
      <w:r>
        <w:t>• 2. **Locker Storage** -  (storage strategy for maintaining a single copy of a file)</w:t>
      </w:r>
    </w:p>
    <w:p>
      <w:pPr>
        <w:pStyle w:val="IntenseQuote"/>
      </w:pPr>
      <w:r>
        <w:t xml:space="preserve">  (Source: deduplication)</w:t>
      </w:r>
    </w:p>
    <w:p>
      <w:r>
        <w:t>• 1. **Virtual hosts**:  - A method for hosting multiple websites on a single server, where each website has its own domain name and is accessible through different hostnames.</w:t>
      </w:r>
    </w:p>
    <w:p>
      <w:pPr>
        <w:pStyle w:val="IntenseQuote"/>
      </w:pPr>
      <w:r>
        <w:t xml:space="preserve">  (Source: deduplication)</w:t>
      </w:r>
    </w:p>
    <w:p>
      <w:r>
        <w:t>• 2. **Deduplication**:  - The process of eliminating duplicate data or URLs while preserving their unique characteristics.</w:t>
      </w:r>
    </w:p>
    <w:p>
      <w:pPr>
        <w:pStyle w:val="IntenseQuote"/>
      </w:pPr>
      <w:r>
        <w:t xml:space="preserve">  (Source: deduplication)</w:t>
      </w:r>
    </w:p>
    <w:p>
      <w:r>
        <w:t>• **SCOP (Structural Classification of Proteins)**: a database that classifies proteins based on their structural characteristics.</w:t>
      </w:r>
    </w:p>
    <w:p>
      <w:pPr>
        <w:pStyle w:val="IntenseQuote"/>
      </w:pPr>
      <w:r>
        <w:t xml:space="preserve">  (Source: deduplication)</w:t>
      </w:r>
    </w:p>
    <w:p>
      <w:r>
        <w:t>• **Domain**: a unit of protein structure that performs a specific function.</w:t>
      </w:r>
    </w:p>
    <w:p>
      <w:pPr>
        <w:pStyle w:val="IntenseQuote"/>
      </w:pPr>
      <w:r>
        <w:t xml:space="preserve">  (Source: deduplication)</w:t>
      </w:r>
    </w:p>
    <w:p>
      <w:r>
        <w:t>• **Fold**: a common three-dimensional structure found in multiple proteins.</w:t>
      </w:r>
    </w:p>
    <w:p>
      <w:pPr>
        <w:pStyle w:val="IntenseQuote"/>
      </w:pPr>
      <w:r>
        <w:t xml:space="preserve">  (Source: deduplication)</w:t>
      </w:r>
    </w:p>
    <w:p>
      <w:r>
        <w:t>• **Superfamily**: a group of related folds with similar structures.</w:t>
      </w:r>
    </w:p>
    <w:p>
      <w:pPr>
        <w:pStyle w:val="IntenseQuote"/>
      </w:pPr>
      <w:r>
        <w:t xml:space="preserve">  (Source: deduplication)</w:t>
      </w:r>
    </w:p>
    <w:p>
      <w:r>
        <w:t>• **Family**: a group of related superfamilies with similar structures.</w:t>
      </w:r>
    </w:p>
    <w:p>
      <w:pPr>
        <w:pStyle w:val="IntenseQuote"/>
      </w:pPr>
      <w:r>
        <w:t xml:space="preserve">  (Source: deduplication)</w:t>
      </w:r>
    </w:p>
    <w:p>
      <w:r>
        <w:t>• Deduplication: The process of identifying and eliminating duplicate copies of data.</w:t>
      </w:r>
    </w:p>
    <w:p>
      <w:pPr>
        <w:pStyle w:val="IntenseQuote"/>
      </w:pPr>
      <w:r>
        <w:t xml:space="preserve">  (Source: deduplication)</w:t>
      </w:r>
    </w:p>
    <w:p>
      <w:r>
        <w:t>• Snapshot: A copy of a webpage at a particular point in time.</w:t>
      </w:r>
    </w:p>
    <w:p>
      <w:pPr>
        <w:pStyle w:val="IntenseQuote"/>
      </w:pPr>
      <w:r>
        <w:t xml:space="preserve">  (Source: deduplication)</w:t>
      </w:r>
    </w:p>
    <w:p>
      <w:r>
        <w:t>• **Document Object Model (DOM)**: a tree-based structure for representing an HTML document</w:t>
      </w:r>
    </w:p>
    <w:p>
      <w:pPr>
        <w:pStyle w:val="IntenseQuote"/>
      </w:pPr>
      <w:r>
        <w:t xml:space="preserve">  (Source: deduplication)</w:t>
      </w:r>
    </w:p>
    <w:p>
      <w:r>
        <w:t>• * Mirroring: systematic replication of web pages across hosts ()</w:t>
      </w:r>
    </w:p>
    <w:p>
      <w:pPr>
        <w:pStyle w:val="IntenseQuote"/>
      </w:pPr>
      <w:r>
        <w:t xml:space="preserve">  (Source: deduplication)</w:t>
      </w:r>
    </w:p>
    <w:p>
      <w:r>
        <w:t>• Apache mirrors: a collection of servers that mirror or replicate content from a central server (implied by the context)</w:t>
      </w:r>
    </w:p>
    <w:p>
      <w:pPr>
        <w:pStyle w:val="IntenseQuote"/>
      </w:pPr>
      <w:r>
        <w:t xml:space="preserve">  (Source: deduplication)</w:t>
      </w:r>
    </w:p>
    <w:p>
      <w:r>
        <w:t>• Regions: geographic areas where Apache mirrors are located (listed in the "regions" section)</w:t>
      </w:r>
    </w:p>
    <w:p>
      <w:pPr>
        <w:pStyle w:val="IntenseQuote"/>
      </w:pPr>
      <w:r>
        <w:t xml:space="preserve">  (Source: deduplication)</w:t>
      </w:r>
    </w:p>
    <w:p>
      <w:r>
        <w:t>• *  **PageRank (measure of importance)**: A measure of a webpage's importance based on its in-links</w:t>
      </w:r>
    </w:p>
    <w:p>
      <w:pPr>
        <w:pStyle w:val="IntenseQuote"/>
      </w:pPr>
      <w:r>
        <w:t xml:space="preserve">  (Source: deduplication)</w:t>
      </w:r>
    </w:p>
    <w:p>
      <w:r>
        <w:t>• *  **Mirror Sites**: Copies of websites hosted on different servers</w:t>
      </w:r>
    </w:p>
    <w:p>
      <w:pPr>
        <w:pStyle w:val="IntenseQuote"/>
      </w:pPr>
      <w:r>
        <w:t xml:space="preserve">  (Source: deduplication)</w:t>
      </w:r>
    </w:p>
    <w:p>
      <w:r>
        <w:t>• *  **Clustering**: Grouping similar documents together.</w:t>
      </w:r>
    </w:p>
    <w:p>
      <w:pPr>
        <w:pStyle w:val="IntenseQuote"/>
      </w:pPr>
      <w:r>
        <w:t xml:space="preserve">  (Source: deduplication)</w:t>
      </w:r>
    </w:p>
    <w:p>
      <w:r>
        <w:t>• *  **Plagiarism detection**: Identifying pairs of documents that have significantly borrowed from each other.</w:t>
      </w:r>
    </w:p>
    <w:p>
      <w:pPr>
        <w:pStyle w:val="IntenseQuote"/>
      </w:pPr>
      <w:r>
        <w:t xml:space="preserve">  (Source: deduplication)</w:t>
      </w:r>
    </w:p>
    <w:p>
      <w:r>
        <w:t>• *  **Spam detection**: Using near-similarity techniques to identify spam emails.</w:t>
      </w:r>
    </w:p>
    <w:p>
      <w:pPr>
        <w:pStyle w:val="IntenseQuote"/>
      </w:pPr>
      <w:r>
        <w:t xml:space="preserve">  (Source: deduplication)</w:t>
      </w:r>
    </w:p>
    <w:p>
      <w:r>
        <w:t>• *  Duplicate Problem: A problem where duplicate data needs to be identified.</w:t>
      </w:r>
    </w:p>
    <w:p>
      <w:pPr>
        <w:pStyle w:val="IntenseQuote"/>
      </w:pPr>
      <w:r>
        <w:t xml:space="preserve">  (Source: deduplication)</w:t>
      </w:r>
    </w:p>
    <w:p>
      <w:r>
        <w:t>• *  Near-Duplicate Problem: A problem where approximate matching is required, e.g., detecting similar documents.</w:t>
      </w:r>
    </w:p>
    <w:p>
      <w:pPr>
        <w:pStyle w:val="IntenseQuote"/>
      </w:pPr>
      <w:r>
        <w:t xml:space="preserve">  (Source: deduplication)</w:t>
      </w:r>
    </w:p>
    <w:p>
      <w:r>
        <w:t>• *  Cryptographic hashing: A technique used for generating unique digital fingerprints of data.</w:t>
      </w:r>
    </w:p>
    <w:p>
      <w:pPr>
        <w:pStyle w:val="IntenseQuote"/>
      </w:pPr>
      <w:r>
        <w:t xml:space="preserve">  (Source: deduplication)</w:t>
      </w:r>
    </w:p>
    <w:p>
      <w:r>
        <w:t>• Cryptographic hash function: A hash function that takes an input (message) and returns a fixed-size alphanumeric string (hash value)</w:t>
      </w:r>
    </w:p>
    <w:p>
      <w:pPr>
        <w:pStyle w:val="IntenseQuote"/>
      </w:pPr>
      <w:r>
        <w:t xml:space="preserve">  (Source: deduplication)</w:t>
      </w:r>
    </w:p>
    <w:p>
      <w:r>
        <w:t>• Hash value: Also known as message digest, digital fingerprint, or checksum</w:t>
      </w:r>
    </w:p>
    <w:p>
      <w:pPr>
        <w:pStyle w:val="IntenseQuote"/>
      </w:pPr>
      <w:r>
        <w:t xml:space="preserve">  (Source: deduplication)</w:t>
      </w:r>
    </w:p>
    <w:p>
      <w:r>
        <w:t>• Input Digest: A fixed-size alphanumeric string resulting from a cryptographic hash function</w:t>
      </w:r>
    </w:p>
    <w:p>
      <w:pPr>
        <w:pStyle w:val="IntenseQuote"/>
      </w:pPr>
      <w:r>
        <w:t xml:space="preserve">  (Source: deduplication)</w:t>
      </w:r>
    </w:p>
    <w:p>
      <w:r>
        <w:t>• **MD5 (message-digest)**: a widely used cryptographic hash function producing a 128-bit (16-byte) hash value.</w:t>
      </w:r>
    </w:p>
    <w:p>
      <w:pPr>
        <w:pStyle w:val="IntenseQuote"/>
      </w:pPr>
      <w:r>
        <w:t xml:space="preserve">  (Source: deduplication)</w:t>
      </w:r>
    </w:p>
    <w:p>
      <w:r>
        <w:t>• **SHA-1**: a type of cryptographic hash function producing a 160-bit (20-byte) hash value.</w:t>
      </w:r>
    </w:p>
    <w:p>
      <w:pPr>
        <w:pStyle w:val="IntenseQuote"/>
      </w:pPr>
      <w:r>
        <w:t xml:space="preserve">  (Source: deduplication)</w:t>
      </w:r>
    </w:p>
    <w:p>
      <w:r>
        <w:t>• **SHA-2**: a family of algorithms that produce digests of size 224, 256, 384, and 512 bits.</w:t>
      </w:r>
    </w:p>
    <w:p>
      <w:pPr>
        <w:pStyle w:val="IntenseQuote"/>
      </w:pPr>
      <w:r>
        <w:t xml:space="preserve">  (Source: deduplication)</w:t>
      </w:r>
    </w:p>
    <w:p>
      <w:r>
        <w:t>• Distance measure: a method to compute similarity between two objects or documents.</w:t>
      </w:r>
    </w:p>
    <w:p>
      <w:pPr>
        <w:pStyle w:val="IntenseQuote"/>
      </w:pPr>
      <w:r>
        <w:t xml:space="preserve">  (Source: deduplication)</w:t>
      </w:r>
    </w:p>
    <w:p>
      <w:r>
        <w:t>• Euclidean distance: a type of distance measure that calculates the straight-line distance between two points in n-dimensional space.</w:t>
      </w:r>
    </w:p>
    <w:p>
      <w:pPr>
        <w:pStyle w:val="IntenseQuote"/>
      </w:pPr>
      <w:r>
        <w:t xml:space="preserve">  (Source: deduplication)</w:t>
      </w:r>
    </w:p>
    <w:p>
      <w:r>
        <w:t>• Jaccard distance: a type of distance measure that calculates the ratio of the sizes of the intersection and union of sets.</w:t>
      </w:r>
    </w:p>
    <w:p>
      <w:pPr>
        <w:pStyle w:val="IntenseQuote"/>
      </w:pPr>
      <w:r>
        <w:t xml:space="preserve">  (Source: deduplication)</w:t>
      </w:r>
    </w:p>
    <w:p>
      <w:r>
        <w:t>• Cosine distance: a type of distance measure that calculates the angle between two vectors.</w:t>
      </w:r>
    </w:p>
    <w:p>
      <w:pPr>
        <w:pStyle w:val="IntenseQuote"/>
      </w:pPr>
      <w:r>
        <w:t xml:space="preserve">  (Source: deduplication)</w:t>
      </w:r>
    </w:p>
    <w:p>
      <w:r>
        <w:t>• Edit distance: a type of distance measure that calculates the minimum number of insertions and deletions needed to transform one string into another.</w:t>
      </w:r>
    </w:p>
    <w:p>
      <w:pPr>
        <w:pStyle w:val="IntenseQuote"/>
      </w:pPr>
      <w:r>
        <w:t xml:space="preserve">  (Source: deduplication)</w:t>
      </w:r>
    </w:p>
    <w:p>
      <w:r>
        <w:t>• Hamming distance: a type of distance measure that calculates the number of components in which two Boolean vectors differ.</w:t>
      </w:r>
    </w:p>
    <w:p>
      <w:pPr>
        <w:pStyle w:val="IntenseQuote"/>
      </w:pPr>
      <w:r>
        <w:t xml:space="preserve">  (Source: deduplication)</w:t>
      </w:r>
    </w:p>
    <w:p>
      <w:r>
        <w:t>• * d(A, B) = distance between two sets A and B</w:t>
      </w:r>
    </w:p>
    <w:p>
      <w:pPr>
        <w:pStyle w:val="IntenseQuote"/>
      </w:pPr>
      <w:r>
        <w:t xml:space="preserve">  (Source: deduplication)</w:t>
      </w:r>
    </w:p>
    <w:p>
      <w:r>
        <w:t>• * s(A, B) = similarity between two sets A and B</w:t>
      </w:r>
    </w:p>
    <w:p>
      <w:pPr>
        <w:pStyle w:val="IntenseQuote"/>
      </w:pPr>
      <w:r>
        <w:t xml:space="preserve">  (Source: deduplication)</w:t>
      </w:r>
    </w:p>
    <w:p>
      <w:r>
        <w:t>• * Intersection: size of intersection between two sets / size of union</w:t>
      </w:r>
    </w:p>
    <w:p>
      <w:pPr>
        <w:pStyle w:val="IntenseQuote"/>
      </w:pPr>
      <w:r>
        <w:t xml:space="preserve">  (Source: deduplication)</w:t>
      </w:r>
    </w:p>
    <w:p>
      <w:r>
        <w:t>• * Union: size of intersection between two sets / size of union  (same as above, but note that it's not a standard definition)</w:t>
      </w:r>
    </w:p>
    <w:p>
      <w:pPr>
        <w:pStyle w:val="IntenseQuote"/>
      </w:pPr>
      <w:r>
        <w:t xml:space="preserve">  (Source: deduplication)</w:t>
      </w:r>
    </w:p>
    <w:p>
      <w:r>
        <w:t>• **Shingle Set (S(D,w))**: a set of shingles for a document D with width w</w:t>
      </w:r>
    </w:p>
    <w:p>
      <w:pPr>
        <w:pStyle w:val="IntenseQuote"/>
      </w:pPr>
      <w:r>
        <w:t xml:space="preserve">  (Source: deduplication)</w:t>
      </w:r>
    </w:p>
    <w:p>
      <w:r>
        <w:t>• **Jaccard(A,B)**: similarity measure defined as size of (S(A,w) intersect S(B,w)) / size of (S(A,w) union S(B,w))</w:t>
      </w:r>
    </w:p>
    <w:p>
      <w:pPr>
        <w:pStyle w:val="IntenseQuote"/>
      </w:pPr>
      <w:r>
        <w:t xml:space="preserve">  (Source: deduplication)</w:t>
      </w:r>
    </w:p>
    <w:p>
      <w:r>
        <w:t>• **Containment(A,B)**: similarity measure defined as size of (S(A,w) intersect S(B,w)) / size of (S(A,w))</w:t>
      </w:r>
    </w:p>
    <w:p>
      <w:pPr>
        <w:pStyle w:val="IntenseQuote"/>
      </w:pPr>
      <w:r>
        <w:t xml:space="preserve">  (Source: deduplication)</w:t>
      </w:r>
    </w:p>
    <w:p>
      <w:r>
        <w:t>• 1.  **Shingle**: a fixed-size substring of a document</w:t>
      </w:r>
    </w:p>
    <w:p>
      <w:pPr>
        <w:pStyle w:val="IntenseQuote"/>
      </w:pPr>
      <w:r>
        <w:t xml:space="preserve">  (Source: deduplication)</w:t>
      </w:r>
    </w:p>
    <w:p>
      <w:r>
        <w:t>• 2.  **Collision**: when two different documents match each other's shingles (exact wording preserved)</w:t>
      </w:r>
    </w:p>
    <w:p>
      <w:pPr>
        <w:pStyle w:val="IntenseQuote"/>
      </w:pPr>
      <w:r>
        <w:t xml:space="preserve">  (Source: deduplication)</w:t>
      </w:r>
    </w:p>
    <w:p>
      <w:r>
        <w:t>• 3.  **Stop words**: common words that are typically omitted in deduplication</w:t>
      </w:r>
    </w:p>
    <w:p>
      <w:pPr>
        <w:pStyle w:val="IntenseQuote"/>
      </w:pPr>
      <w:r>
        <w:t xml:space="preserve">  (Source: deduplication)</w:t>
      </w:r>
    </w:p>
    <w:p>
      <w:r>
        <w:t>• *  Hash value: a unique numerical representation of a string or sequence</w:t>
      </w:r>
    </w:p>
    <w:p>
      <w:pPr>
        <w:pStyle w:val="IntenseQuote"/>
      </w:pPr>
      <w:r>
        <w:t xml:space="preserve">  (Source: deduplication)</w:t>
      </w:r>
    </w:p>
    <w:p>
      <w:r>
        <w:t>• *  Fingerprints: selected hash values that are considered representative of the original data</w:t>
      </w:r>
    </w:p>
    <w:p>
      <w:pPr>
        <w:pStyle w:val="IntenseQuote"/>
      </w:pPr>
      <w:r>
        <w:t xml:space="preserve">  (Source: deduplication)</w:t>
      </w:r>
    </w:p>
    <w:p>
      <w:r>
        <w:t>• *  Jaccard similarity (J(A,B)) = |A ∩ B| / |A ∪ B|</w:t>
      </w:r>
    </w:p>
    <w:p>
      <w:pPr>
        <w:pStyle w:val="IntenseQuote"/>
      </w:pPr>
      <w:r>
        <w:t xml:space="preserve">  (Source: deduplication)</w:t>
      </w:r>
    </w:p>
    <w:p>
      <w:r>
        <w:t>• *  Jaccard distance = 1 - J(A,B)</w:t>
      </w:r>
    </w:p>
    <w:p>
      <w:pPr>
        <w:pStyle w:val="IntenseQuote"/>
      </w:pPr>
      <w:r>
        <w:t xml:space="preserve">  (Source: deduplication)</w:t>
      </w:r>
    </w:p>
    <w:p>
      <w:r>
        <w:t>• *  k-shingles</w:t>
      </w:r>
    </w:p>
    <w:p>
      <w:pPr>
        <w:pStyle w:val="IntenseQuote"/>
      </w:pPr>
      <w:r>
        <w:t xml:space="preserve">  (Source: deduplication)</w:t>
      </w:r>
    </w:p>
    <w:p>
      <w:r>
        <w:t>• *  Fingerprint</w:t>
      </w:r>
    </w:p>
    <w:p>
      <w:pPr>
        <w:pStyle w:val="IntenseQuote"/>
      </w:pPr>
      <w:r>
        <w:t xml:space="preserve">  (Source: deduplication)</w:t>
      </w:r>
    </w:p>
    <w:p>
      <w:r>
        <w:t>• **SimHash**: a method developed by Moses Charikar for determining near duplicates of web pages.</w:t>
      </w:r>
    </w:p>
    <w:p>
      <w:pPr>
        <w:pStyle w:val="IntenseQuote"/>
      </w:pPr>
      <w:r>
        <w:t xml:space="preserve">  (Source: deduplication)</w:t>
      </w:r>
    </w:p>
    <w:p>
      <w:r>
        <w:t>• **f-bit fingerprint**: a fingerprint obtained for each document using the SimHash method.</w:t>
      </w:r>
    </w:p>
    <w:p>
      <w:pPr>
        <w:pStyle w:val="IntenseQuote"/>
      </w:pPr>
      <w:r>
        <w:t xml:space="preserve">  (Source: deduplication)</w:t>
      </w:r>
    </w:p>
    <w:p>
      <w:r>
        <w:t>• **k-bits apart**: a measure of the distance between two fingerprints, where a pair of documents are near duplicates if their fingerprints are at most k-bits apart.</w:t>
      </w:r>
    </w:p>
    <w:p>
      <w:pPr>
        <w:pStyle w:val="IntenseQuote"/>
      </w:pPr>
      <w:r>
        <w:t xml:space="preserve">  (Source: deduplication)</w:t>
      </w:r>
    </w:p>
    <w:p>
      <w:r>
        <w:t>• 1. **** Ahash function: a type of hash function that produces unique hash values for different inputs</w:t>
      </w:r>
    </w:p>
    <w:p>
      <w:pPr>
        <w:pStyle w:val="IntenseQuote"/>
      </w:pPr>
      <w:r>
        <w:t xml:space="preserve">  (Source: deduplication)</w:t>
      </w:r>
    </w:p>
    <w:p>
      <w:r>
        <w:t>• 2. **** Simhash: a type of hashing that measures similarity between items using bitwise Hamming distance</w:t>
      </w:r>
    </w:p>
    <w:p>
      <w:pPr>
        <w:pStyle w:val="IntenseQuote"/>
      </w:pPr>
      <w:r>
        <w:t xml:space="preserve">  (Source: deduplication)</w:t>
      </w:r>
    </w:p>
    <w:p>
      <w:r>
        <w:t>• 1. **Shingles**: Breaking down an input phrase into smaller sub-phrases (features)</w:t>
      </w:r>
    </w:p>
    <w:p>
      <w:pPr>
        <w:pStyle w:val="IntenseQuote"/>
      </w:pPr>
      <w:r>
        <w:t xml:space="preserve">  (Source: deduplication)</w:t>
      </w:r>
    </w:p>
    <w:p>
      <w:r>
        <w:t>• 2. **Hash function**: A mathematical function that takes a feature as input and produces a fixed-size hash value</w:t>
      </w:r>
    </w:p>
    <w:p>
      <w:pPr>
        <w:pStyle w:val="IntenseQuote"/>
      </w:pPr>
      <w:r>
        <w:t xml:space="preserve">  (Source: deduplication)</w:t>
      </w:r>
    </w:p>
    <w:p>
      <w:r>
        <w:t>• 3. **Bitwise Hamming distance**: The number of positions at which two binary strings differ</w:t>
      </w:r>
    </w:p>
    <w:p>
      <w:pPr>
        <w:pStyle w:val="IntenseQuote"/>
      </w:pPr>
      <w:r>
        <w:t xml:space="preserve">  (Source: deduplication)</w:t>
      </w:r>
    </w:p>
    <w:p>
      <w:r>
        <w:t>• 8-bit hash values: a way to represent text as a binary number using 8 bits (0s and 1s).</w:t>
      </w:r>
    </w:p>
    <w:p>
      <w:pPr>
        <w:pStyle w:val="IntenseQuote"/>
      </w:pPr>
      <w:r>
        <w:t xml:space="preserve">  (Source: deduplication)</w:t>
      </w:r>
    </w:p>
    <w:p>
      <w:r>
        <w:t>• Fingerprint formed from 8-bit hash values: a unique representation of the original text.</w:t>
      </w:r>
    </w:p>
    <w:p>
      <w:pPr>
        <w:pStyle w:val="IntenseQuote"/>
      </w:pPr>
      <w:r>
        <w:t xml:space="preserve">  (Source: deduplication)</w:t>
      </w:r>
    </w:p>
    <w:p>
      <w:r>
        <w:t>• Weights: frequencies or importance of each word in the original text.</w:t>
      </w:r>
    </w:p>
    <w:p>
      <w:pPr>
        <w:pStyle w:val="IntenseQuote"/>
      </w:pPr>
      <w:r>
        <w:t xml:space="preserve">  (Source: deduplication)</w:t>
      </w:r>
    </w:p>
    <w:p>
      <w:r>
        <w:t>• **Bitwise Hamming Distance (hdist)**: A measure of the difference between two numbers represented in binary, calculated as the number of positions at which the corresponding bits are different.</w:t>
      </w:r>
    </w:p>
    <w:p>
      <w:pPr>
        <w:pStyle w:val="IntenseQuote"/>
      </w:pPr>
      <w:r>
        <w:t xml:space="preserve">  (Source: deduplication)</w:t>
      </w:r>
    </w:p>
    <w:p>
      <w:r>
        <w:t>• *  **Hamming distance**: the number of positions at which two strings are different (implied by "low Hamming distance")</w:t>
      </w:r>
    </w:p>
    <w:p>
      <w:pPr>
        <w:pStyle w:val="IntenseQuote"/>
      </w:pPr>
      <w:r>
        <w:t xml:space="preserve">  (Source: deduplication)</w:t>
      </w:r>
    </w:p>
    <w:p>
      <w:r>
        <w:t>• * Bitwise Hamming distance: a measure of the number of different bits between two numbers</w:t>
      </w:r>
    </w:p>
    <w:p>
      <w:pPr>
        <w:pStyle w:val="IntenseQuote"/>
      </w:pPr>
      <w:r>
        <w:t xml:space="preserve">  (Source: deduplication)</w:t>
      </w:r>
    </w:p>
    <w:p>
      <w:r>
        <w:t>• * Permutation: rearrangement of bits or elements in a specific order</w:t>
      </w:r>
    </w:p>
    <w:p>
      <w:pPr>
        <w:pStyle w:val="IntenseQuote"/>
      </w:pPr>
      <w:r>
        <w:t xml:space="preserve">  (Source: deduplication)</w:t>
      </w:r>
    </w:p>
    <w:p>
      <w:r>
        <w:t>• * Rotating bits: shifting bits left and replacing lowest order bit with highest order bit</w:t>
      </w:r>
    </w:p>
    <w:p>
      <w:pPr>
        <w:pStyle w:val="IntenseQuote"/>
      </w:pPr>
      <w:r>
        <w:t xml:space="preserve">  (Source: deduplication)</w:t>
      </w:r>
    </w:p>
    <w:p>
      <w:r>
        <w:t>• 1. **** Corpus: A set of documents to be indexed.</w:t>
      </w:r>
    </w:p>
    <w:p>
      <w:pPr>
        <w:pStyle w:val="IntenseQuote"/>
      </w:pPr>
      <w:r>
        <w:t xml:space="preserve">  (Source: info_retrieval)</w:t>
      </w:r>
    </w:p>
    <w:p>
      <w:r>
        <w:t>• 2. **** Indexing: The process of creating an organized system of information from a corpus.</w:t>
      </w:r>
    </w:p>
    <w:p>
      <w:pPr>
        <w:pStyle w:val="IntenseQuote"/>
      </w:pPr>
      <w:r>
        <w:t xml:space="preserve">  (Source: info_retrieval)</w:t>
      </w:r>
    </w:p>
    <w:p>
      <w:r>
        <w:t>• - Publishes legal, tax and regulatory information for legal, corporate, government and academic markets</w:t>
      </w:r>
    </w:p>
    <w:p>
      <w:pPr>
        <w:pStyle w:val="IntenseQuote"/>
      </w:pPr>
      <w:r>
        <w:t xml:space="preserve">  (Source: info_retrieval)</w:t>
      </w:r>
    </w:p>
    <w:p>
      <w:r>
        <w:t>• - Contains data from more than 1.4 billion unique records of key information</w:t>
      </w:r>
    </w:p>
    <w:p>
      <w:pPr>
        <w:pStyle w:val="IntenseQuote"/>
      </w:pPr>
      <w:r>
        <w:t xml:space="preserve">  (Source: info_retrieval)</w:t>
      </w:r>
    </w:p>
    <w:p>
      <w:r>
        <w:t>• - National Library of Medicine health information database</w:t>
      </w:r>
    </w:p>
    <w:p>
      <w:pPr>
        <w:pStyle w:val="IntenseQuote"/>
      </w:pPr>
      <w:r>
        <w:t xml:space="preserve">  (Source: info_retrieval)</w:t>
      </w:r>
    </w:p>
    <w:p>
      <w:r>
        <w:t>• * FTP'able documents: Documents that can be accessed via File Transfer Protocol (FTP)</w:t>
      </w:r>
    </w:p>
    <w:p>
      <w:pPr>
        <w:pStyle w:val="IntenseQuote"/>
      </w:pPr>
      <w:r>
        <w:t xml:space="preserve">  (Source: info_retrieval)</w:t>
      </w:r>
    </w:p>
    <w:p>
      <w:r>
        <w:t>• * Archie: A search engine developed in 1990 to index and search FTP sites</w:t>
      </w:r>
    </w:p>
    <w:p>
      <w:pPr>
        <w:pStyle w:val="IntenseQuote"/>
      </w:pPr>
      <w:r>
        <w:t xml:space="preserve">  (Source: info_retrieval)</w:t>
      </w:r>
    </w:p>
    <w:p>
      <w:r>
        <w:t>• * WAIS: An information retrieval system that uses a database of articles and documents</w:t>
      </w:r>
    </w:p>
    <w:p>
      <w:pPr>
        <w:pStyle w:val="IntenseQuote"/>
      </w:pPr>
      <w:r>
        <w:t xml:space="preserve">  (Source: info_retrieval)</w:t>
      </w:r>
    </w:p>
    <w:p>
      <w:r>
        <w:t>• *  TREC (Text REtrieval Conferences): a series of organized competitions sponsored by NIST to evaluate IR systems.</w:t>
      </w:r>
    </w:p>
    <w:p>
      <w:pPr>
        <w:pStyle w:val="IntenseQuote"/>
      </w:pPr>
      <w:r>
        <w:t xml:space="preserve">  (Source: info_retrieval)</w:t>
      </w:r>
    </w:p>
    <w:p>
      <w:r>
        <w:t>• *  Collaborative filtering algorithm: an approach used in recommender systems to predict user preferences based on the behavior of similar users.</w:t>
      </w:r>
    </w:p>
    <w:p>
      <w:pPr>
        <w:pStyle w:val="IntenseQuote"/>
      </w:pPr>
      <w:r>
        <w:t xml:space="preserve">  (Source: info_retrieval)</w:t>
      </w:r>
    </w:p>
    <w:p>
      <w:r>
        <w:t>• * Document Object Model (DOM): provides some clues about web page structure</w:t>
      </w:r>
    </w:p>
    <w:p>
      <w:pPr>
        <w:pStyle w:val="IntenseQuote"/>
      </w:pPr>
      <w:r>
        <w:t xml:space="preserve">  (Source: info_retrieval)</w:t>
      </w:r>
    </w:p>
    <w:p>
      <w:r>
        <w:t>• -  Human user aspects: The focus on how humans interact with information systems.</w:t>
      </w:r>
    </w:p>
    <w:p>
      <w:pPr>
        <w:pStyle w:val="IntenseQuote"/>
      </w:pPr>
      <w:r>
        <w:t xml:space="preserve">  (Source: info_retrieval)</w:t>
      </w:r>
    </w:p>
    <w:p>
      <w:r>
        <w:t>• -  User interface: The means by which users interact with a system or application.</w:t>
      </w:r>
    </w:p>
    <w:p>
      <w:pPr>
        <w:pStyle w:val="IntenseQuote"/>
      </w:pPr>
      <w:r>
        <w:t xml:space="preserve">  (Source: info_retrieval)</w:t>
      </w:r>
    </w:p>
    <w:p>
      <w:r>
        <w:t>• -  Visualization: The use of visual elements to represent and communicate information.</w:t>
      </w:r>
    </w:p>
    <w:p>
      <w:pPr>
        <w:pStyle w:val="IntenseQuote"/>
      </w:pPr>
      <w:r>
        <w:t xml:space="preserve">  (Source: info_retrieval)</w:t>
      </w:r>
    </w:p>
    <w:p>
      <w:r>
        <w:t>• *  **First-order Predicate Logic**: a formal system that uses quantified variables over a specified domain of discourse</w:t>
      </w:r>
    </w:p>
    <w:p>
      <w:pPr>
        <w:pStyle w:val="IntenseQuote"/>
      </w:pPr>
      <w:r>
        <w:t xml:space="preserve">  (Source: info_retrieval)</w:t>
      </w:r>
    </w:p>
    <w:p>
      <w:r>
        <w:t>• *  **Bayesian Networks**: directed acyclic graph model that represents a set of random variables and their dependencies</w:t>
      </w:r>
    </w:p>
    <w:p>
      <w:pPr>
        <w:pStyle w:val="IntenseQuote"/>
      </w:pPr>
      <w:r>
        <w:t xml:space="preserve">  (Source: info_retrieval)</w:t>
      </w:r>
    </w:p>
    <w:p>
      <w:r>
        <w:t>• *  **Web Ontology Language (OWL)**: a family of knowledge representation languages for authoring ontologies</w:t>
      </w:r>
    </w:p>
    <w:p>
      <w:pPr>
        <w:pStyle w:val="IntenseQuote"/>
      </w:pPr>
      <w:r>
        <w:t xml:space="preserve">  (Source: info_retrieval)</w:t>
      </w:r>
    </w:p>
    <w:p>
      <w:r>
        <w:t>• *  **Entity Recognition**: the process of identifying specific entities in natural language text (e.g. people, places, organizations)</w:t>
      </w:r>
    </w:p>
    <w:p>
      <w:pPr>
        <w:pStyle w:val="IntenseQuote"/>
      </w:pPr>
      <w:r>
        <w:t xml:space="preserve">  (Source: info_retrieval)</w:t>
      </w:r>
    </w:p>
    <w:p>
      <w:r>
        <w:t>• *  **Natural Language Processing (NLP)**: a field of study that focuses on the interaction between computers and human language</w:t>
      </w:r>
    </w:p>
    <w:p>
      <w:pPr>
        <w:pStyle w:val="IntenseQuote"/>
      </w:pPr>
      <w:r>
        <w:t xml:space="preserve">  (Source: info_retrieval)</w:t>
      </w:r>
    </w:p>
    <w:p>
      <w:r>
        <w:t>• *  **Natural Language Generation (NLG)**: the process of generating human-like language from a computer system</w:t>
      </w:r>
    </w:p>
    <w:p>
      <w:pPr>
        <w:pStyle w:val="IntenseQuote"/>
      </w:pPr>
      <w:r>
        <w:t xml:space="preserve">  (Source: info_retrieval)</w:t>
      </w:r>
    </w:p>
    <w:p>
      <w:r>
        <w:t>• 1. **Supervised Learning**  - automated classification of examples based on learning concepts from labeled training examples</w:t>
      </w:r>
    </w:p>
    <w:p>
      <w:pPr>
        <w:pStyle w:val="IntenseQuote"/>
      </w:pPr>
      <w:r>
        <w:t xml:space="preserve">  (Source: info_retrieval)</w:t>
      </w:r>
    </w:p>
    <w:p>
      <w:r>
        <w:t>• 2. **Unsupervised Learning**  - automated methods for clustering unlabeled examples into meaningful groups</w:t>
      </w:r>
    </w:p>
    <w:p>
      <w:pPr>
        <w:pStyle w:val="IntenseQuote"/>
      </w:pPr>
      <w:r>
        <w:t xml:space="preserve">  (Source: info_retrieval)</w:t>
      </w:r>
    </w:p>
    <w:p>
      <w:r>
        <w:t>• 3. **Data Mining**  - the discovery of previously unknown properties of given data</w:t>
      </w:r>
    </w:p>
    <w:p>
      <w:pPr>
        <w:pStyle w:val="IntenseQuote"/>
      </w:pPr>
      <w:r>
        <w:t xml:space="preserve">  (Source: info_retrieval)</w:t>
      </w:r>
    </w:p>
    <w:p>
      <w:r>
        <w:t>• 1. **** A data scientist is someone who knows how to extract meaning from and interpret data.</w:t>
      </w:r>
    </w:p>
    <w:p>
      <w:pPr>
        <w:pStyle w:val="IntenseQuote"/>
      </w:pPr>
      <w:r>
        <w:t xml:space="preserve">  (Source: info_retrieval)</w:t>
      </w:r>
    </w:p>
    <w:p>
      <w:r>
        <w:t>• 2. **** The role of a data scientist requires both tools and methods from statistics and machine learning, as well as human review.</w:t>
      </w:r>
    </w:p>
    <w:p>
      <w:pPr>
        <w:pStyle w:val="IntenseQuote"/>
      </w:pPr>
      <w:r>
        <w:t xml:space="preserve">  (Source: info_retrieval)</w:t>
      </w:r>
    </w:p>
    <w:p>
      <w:r>
        <w:t>• None explicitly stated</w:t>
      </w:r>
    </w:p>
    <w:p>
      <w:pPr>
        <w:pStyle w:val="IntenseQuote"/>
      </w:pPr>
      <w:r>
        <w:t xml:space="preserve">  (Source: info_retrieval)</w:t>
      </w:r>
    </w:p>
    <w:p>
      <w:r>
        <w:t>• *  Text Database: A collection of unstructured text data that is used as input for information retrieval systems.</w:t>
      </w:r>
    </w:p>
    <w:p>
      <w:pPr>
        <w:pStyle w:val="IntenseQuote"/>
      </w:pPr>
      <w:r>
        <w:t xml:space="preserve">  (Source: info_retrieval)</w:t>
      </w:r>
    </w:p>
    <w:p>
      <w:r>
        <w:t>• *  User Interface: The part of the system that allows users to interact with the search engine, submit queries, and view results.</w:t>
      </w:r>
    </w:p>
    <w:p>
      <w:pPr>
        <w:pStyle w:val="IntenseQuote"/>
      </w:pPr>
      <w:r>
        <w:t xml:space="preserve">  (Source: info_retrieval)</w:t>
      </w:r>
    </w:p>
    <w:p>
      <w:r>
        <w:t>• * Inverted index</w:t>
      </w:r>
    </w:p>
    <w:p>
      <w:pPr>
        <w:pStyle w:val="IntenseQuote"/>
      </w:pPr>
      <w:r>
        <w:t xml:space="preserve">  (Source: info_retrieval)</w:t>
      </w:r>
    </w:p>
    <w:p>
      <w:r>
        <w:t>• * Query token</w:t>
      </w:r>
    </w:p>
    <w:p>
      <w:pPr>
        <w:pStyle w:val="IntenseQuote"/>
      </w:pPr>
      <w:r>
        <w:t xml:space="preserve">  (Source: info_retrieval)</w:t>
      </w:r>
    </w:p>
    <w:p>
      <w:r>
        <w:t>• * Relevance metric</w:t>
      </w:r>
    </w:p>
    <w:p>
      <w:pPr>
        <w:pStyle w:val="IntenseQuote"/>
      </w:pPr>
      <w:r>
        <w:t xml:space="preserve">  (Source: info_retrieval)</w:t>
      </w:r>
    </w:p>
    <w:p>
      <w:r>
        <w:t>• * Binary relevance: a binary (yes/no) notion of relevance</w:t>
      </w:r>
    </w:p>
    <w:p>
      <w:pPr>
        <w:pStyle w:val="IntenseQuote"/>
      </w:pPr>
      <w:r>
        <w:t xml:space="preserve">  (Source: info_retrieval)</w:t>
      </w:r>
    </w:p>
    <w:p>
      <w:r>
        <w:t>• * Continuous relevance: ranked retrieval, where documents are ranked in order of relevance</w:t>
      </w:r>
    </w:p>
    <w:p>
      <w:pPr>
        <w:pStyle w:val="IntenseQuote"/>
      </w:pPr>
      <w:r>
        <w:t xml:space="preserve">  (Source: info_retrieval)</w:t>
      </w:r>
    </w:p>
    <w:p>
      <w:r>
        <w:t>• * Set theoretic model: Boolean model (chapter 1 in Manning et al)</w:t>
      </w:r>
    </w:p>
    <w:p>
      <w:pPr>
        <w:pStyle w:val="IntenseQuote"/>
      </w:pPr>
      <w:r>
        <w:t xml:space="preserve">  (Source: info_retrieval)</w:t>
      </w:r>
    </w:p>
    <w:p>
      <w:r>
        <w:t>• * Statistical/algebraic model: Vector Space model (chapter 2 in Manning et al)</w:t>
      </w:r>
    </w:p>
    <w:p>
      <w:pPr>
        <w:pStyle w:val="IntenseQuote"/>
      </w:pPr>
      <w:r>
        <w:t xml:space="preserve">  (Source: info_retrieval)</w:t>
      </w:r>
    </w:p>
    <w:p>
      <w:r>
        <w:t>• * Chapter 11 in Manning et al refers to Probabilistic models</w:t>
      </w:r>
    </w:p>
    <w:p>
      <w:pPr>
        <w:pStyle w:val="IntenseQuote"/>
      </w:pPr>
      <w:r>
        <w:t xml:space="preserve">  (Source: info_retrieval)</w:t>
      </w:r>
    </w:p>
    <w:p>
      <w:r>
        <w:t>• **Tokenization**: Breaking down text into individual words or tokens.</w:t>
      </w:r>
    </w:p>
    <w:p>
      <w:pPr>
        <w:pStyle w:val="IntenseQuote"/>
      </w:pPr>
      <w:r>
        <w:t xml:space="preserve">  (Source: info_retrieval)</w:t>
      </w:r>
    </w:p>
    <w:p>
      <w:r>
        <w:t>• **Stemming**: Reducing words to their root form (e.g. "running" becomes "run").</w:t>
      </w:r>
    </w:p>
    <w:p>
      <w:pPr>
        <w:pStyle w:val="IntenseQuote"/>
      </w:pPr>
      <w:r>
        <w:t xml:space="preserve">  (Source: info_retrieval)</w:t>
      </w:r>
    </w:p>
    <w:p>
      <w:r>
        <w:t>• **Stopwords**: Common words that do not carry much meaning, such as "a", "the", etc.</w:t>
      </w:r>
    </w:p>
    <w:p>
      <w:pPr>
        <w:pStyle w:val="IntenseQuote"/>
      </w:pPr>
      <w:r>
        <w:t xml:space="preserve">  (Source: info_retrieval)</w:t>
      </w:r>
    </w:p>
    <w:p>
      <w:r>
        <w:t>• *  Keyword: a word representing a document</w:t>
      </w:r>
    </w:p>
    <w:p>
      <w:pPr>
        <w:pStyle w:val="IntenseQuote"/>
      </w:pPr>
      <w:r>
        <w:t xml:space="preserve">  (Source: info_retrieval)</w:t>
      </w:r>
    </w:p>
    <w:p>
      <w:r>
        <w:t>• *  Query: a request for information, expressed as a Boolean expression of keywords</w:t>
      </w:r>
    </w:p>
    <w:p>
      <w:pPr>
        <w:pStyle w:val="IntenseQuote"/>
      </w:pPr>
      <w:r>
        <w:t xml:space="preserve">  (Source: info_retrieval)</w:t>
      </w:r>
    </w:p>
    <w:p>
      <w:r>
        <w:t>• *  AND operator: combines two or more keywords to search for documents containing all specified keywords</w:t>
      </w:r>
    </w:p>
    <w:p>
      <w:pPr>
        <w:pStyle w:val="IntenseQuote"/>
      </w:pPr>
      <w:r>
        <w:t xml:space="preserve">  (Source: info_retrieval)</w:t>
      </w:r>
    </w:p>
    <w:p>
      <w:r>
        <w:t>• *  OR operator: combines two or more keywords to search for documents containing at least one of the specified keywords</w:t>
      </w:r>
    </w:p>
    <w:p>
      <w:pPr>
        <w:pStyle w:val="IntenseQuote"/>
      </w:pPr>
      <w:r>
        <w:t xml:space="preserve">  (Source: info_retrieval)</w:t>
      </w:r>
    </w:p>
    <w:p>
      <w:r>
        <w:t>• *  NOT operator: excludes specific keyword from search results</w:t>
      </w:r>
    </w:p>
    <w:p>
      <w:pPr>
        <w:pStyle w:val="IntenseQuote"/>
      </w:pPr>
      <w:r>
        <w:t xml:space="preserve">  (Source: info_retrieval)</w:t>
      </w:r>
    </w:p>
    <w:p>
      <w:r>
        <w:t>• *  AND: means all; OR: means any (in the context of Boolean queries)</w:t>
      </w:r>
    </w:p>
    <w:p>
      <w:pPr>
        <w:pStyle w:val="IntenseQuote"/>
      </w:pPr>
      <w:r>
        <w:t xml:space="preserve">  (Source: info_retrieval)</w:t>
      </w:r>
    </w:p>
    <w:p>
      <w:r>
        <w:t>• *  **Index Terms**: Distinct terms remaining after preprocessing.</w:t>
      </w:r>
    </w:p>
    <w:p>
      <w:pPr>
        <w:pStyle w:val="IntenseQuote"/>
      </w:pPr>
      <w:r>
        <w:t xml:space="preserve">  (Source: info_retrieval)</w:t>
      </w:r>
    </w:p>
    <w:p>
      <w:r>
        <w:t>• *  **Vocabulary**: Set of index terms.</w:t>
      </w:r>
    </w:p>
    <w:p>
      <w:pPr>
        <w:pStyle w:val="IntenseQuote"/>
      </w:pPr>
      <w:r>
        <w:t xml:space="preserve">  (Source: info_retrieval)</w:t>
      </w:r>
    </w:p>
    <w:p>
      <w:r>
        <w:t>• *  **Document Vector**: A vector representing a document in the vector space, with each element being the weight of an index term.</w:t>
      </w:r>
    </w:p>
    <w:p>
      <w:pPr>
        <w:pStyle w:val="IntenseQuote"/>
      </w:pPr>
      <w:r>
        <w:t xml:space="preserve">  (Source: info_retrieval)</w:t>
      </w:r>
    </w:p>
    <w:p>
      <w:r>
        <w:t>• **Vocabulary**: a set of terms used to represent documents or queries</w:t>
      </w:r>
    </w:p>
    <w:p>
      <w:pPr>
        <w:pStyle w:val="IntenseQuote"/>
      </w:pPr>
      <w:r>
        <w:t xml:space="preserve">  (Source: info_retrieval)</w:t>
      </w:r>
    </w:p>
    <w:p>
      <w:r>
        <w:t>• **Term weights**: numerical values assigned to each term in the vocabulary</w:t>
      </w:r>
    </w:p>
    <w:p>
      <w:pPr>
        <w:pStyle w:val="IntenseQuote"/>
      </w:pPr>
      <w:r>
        <w:t xml:space="preserve">  (Source: info_retrieval)</w:t>
      </w:r>
    </w:p>
    <w:p>
      <w:r>
        <w:t>• **Document**: a unit of information represented as a set of weighted terms</w:t>
      </w:r>
    </w:p>
    <w:p>
      <w:pPr>
        <w:pStyle w:val="IntenseQuote"/>
      </w:pPr>
      <w:r>
        <w:t xml:space="preserve">  (Source: info_retrieval)</w:t>
      </w:r>
    </w:p>
    <w:p>
      <w:r>
        <w:t>• **Query**: a request for information, represented as a set of weighted terms</w:t>
      </w:r>
    </w:p>
    <w:p>
      <w:pPr>
        <w:pStyle w:val="IntenseQuote"/>
      </w:pPr>
      <w:r>
        <w:t xml:space="preserve">  (Source: info_retrieval)</w:t>
      </w:r>
    </w:p>
    <w:p>
      <w:r>
        <w:t>• * tf: term frequency in a document (number of times a term appears in a document)</w:t>
      </w:r>
    </w:p>
    <w:p>
      <w:pPr>
        <w:pStyle w:val="IntenseQuote"/>
      </w:pPr>
      <w:r>
        <w:t xml:space="preserve">  (Source: info_retrieval)</w:t>
      </w:r>
    </w:p>
    <w:p>
      <w:r>
        <w:t>• *  df; = document frequency of term</w:t>
      </w:r>
    </w:p>
    <w:p>
      <w:pPr>
        <w:pStyle w:val="IntenseQuote"/>
      </w:pPr>
      <w:r>
        <w:t xml:space="preserve">  (Source: info_retrieval)</w:t>
      </w:r>
    </w:p>
    <w:p>
      <w:r>
        <w:t>• *  = number of documents containing term i</w:t>
      </w:r>
    </w:p>
    <w:p>
      <w:pPr>
        <w:pStyle w:val="IntenseQuote"/>
      </w:pPr>
      <w:r>
        <w:t xml:space="preserve">  (Source: info_retrieval)</w:t>
      </w:r>
    </w:p>
    <w:p>
      <w:r>
        <w:t>• *  N: total number of documents</w:t>
      </w:r>
    </w:p>
    <w:p>
      <w:pPr>
        <w:pStyle w:val="IntenseQuote"/>
      </w:pPr>
      <w:r>
        <w:t xml:space="preserve">  (Source: info_retrieval)</w:t>
      </w:r>
    </w:p>
    <w:p>
      <w:r>
        <w:t>• +  df; = document frequency of term</w:t>
      </w:r>
    </w:p>
    <w:p>
      <w:pPr>
        <w:pStyle w:val="IntenseQuote"/>
      </w:pPr>
      <w:r>
        <w:t xml:space="preserve">  (Source: info_retrieval)</w:t>
      </w:r>
    </w:p>
    <w:p>
      <w:r>
        <w:t>• +  = number of documents containing term i</w:t>
      </w:r>
    </w:p>
    <w:p>
      <w:pPr>
        <w:pStyle w:val="IntenseQuote"/>
      </w:pPr>
      <w:r>
        <w:t xml:space="preserve">  (Source: info_retrieval)</w:t>
      </w:r>
    </w:p>
    <w:p>
      <w:r>
        <w:t>• +  N: total number of documents</w:t>
      </w:r>
    </w:p>
    <w:p>
      <w:pPr>
        <w:pStyle w:val="IntenseQuote"/>
      </w:pPr>
      <w:r>
        <w:t xml:space="preserve">  (Source: info_retrieval)</w:t>
      </w:r>
    </w:p>
    <w:p>
      <w:r>
        <w:t>• * df: document frequency, number of documents containing a term</w:t>
      </w:r>
    </w:p>
    <w:p>
      <w:pPr>
        <w:pStyle w:val="IntenseQuote"/>
      </w:pPr>
      <w:r>
        <w:t xml:space="preserve">  (Source: info_retrieval)</w:t>
      </w:r>
    </w:p>
    <w:p>
      <w:r>
        <w:t>• * idf: inverse document frequency, measures importance of a term in the collection</w:t>
      </w:r>
    </w:p>
    <w:p>
      <w:pPr>
        <w:pStyle w:val="IntenseQuote"/>
      </w:pPr>
      <w:r>
        <w:t xml:space="preserve">  (Source: info_retrieval)</w:t>
      </w:r>
    </w:p>
    <w:p>
      <w:r>
        <w:t>• Note that I didn't mark any of these examples as [EXAMPLE] since they are not concrete examples, but rather illustrative cases. Instead, I categorized them under .</w:t>
      </w:r>
    </w:p>
    <w:p>
      <w:pPr>
        <w:pStyle w:val="IntenseQuote"/>
      </w:pPr>
      <w:r>
        <w:t xml:space="preserve">  (Source: info_retrieval)</w:t>
      </w:r>
    </w:p>
    <w:p>
      <w:r>
        <w:t>• *  tf-idf: a method for calculating the importance of a term in a document</w:t>
      </w:r>
    </w:p>
    <w:p>
      <w:pPr>
        <w:pStyle w:val="IntenseQuote"/>
      </w:pPr>
      <w:r>
        <w:t xml:space="preserve">  (Source: info_retrieval)</w:t>
      </w:r>
    </w:p>
    <w:p>
      <w:r>
        <w:t>• *  N/df: the number of documents divided by the frequency of the term (denominator)</w:t>
      </w:r>
    </w:p>
    <w:p>
      <w:pPr>
        <w:pStyle w:val="IntenseQuote"/>
      </w:pPr>
      <w:r>
        <w:t xml:space="preserve">  (Source: info_retrieval)</w:t>
      </w:r>
    </w:p>
    <w:p>
      <w:r>
        <w:t>• *  IDF: Inverse Document Frequency, a measure of how rare a term is across all documents</w:t>
      </w:r>
    </w:p>
    <w:p>
      <w:pPr>
        <w:pStyle w:val="IntenseQuote"/>
      </w:pPr>
      <w:r>
        <w:t xml:space="preserve">  (Source: info_retrieval)</w:t>
      </w:r>
    </w:p>
    <w:p>
      <w:r>
        <w:t>• * Term Frequency (tf): ratio of the frequency of a term in a document to the total number of terms in the document</w:t>
      </w:r>
    </w:p>
    <w:p>
      <w:pPr>
        <w:pStyle w:val="IntenseQuote"/>
      </w:pPr>
      <w:r>
        <w:t xml:space="preserve">  (Source: info_retrieval)</w:t>
      </w:r>
    </w:p>
    <w:p>
      <w:r>
        <w:t>• * Inverse Document Frequency (idf): logarithm of the ratio of the total number of documents to the number of documents containing the term</w:t>
      </w:r>
    </w:p>
    <w:p>
      <w:pPr>
        <w:pStyle w:val="IntenseQuote"/>
      </w:pPr>
      <w:r>
        <w:t xml:space="preserve">  (Source: info_retrieval)</w:t>
      </w:r>
    </w:p>
    <w:p>
      <w:r>
        <w:t>• * Distance between vectors d, and d, captured by cosine of the angle between them</w:t>
      </w:r>
    </w:p>
    <w:p>
      <w:pPr>
        <w:pStyle w:val="IntenseQuote"/>
      </w:pPr>
      <w:r>
        <w:t xml:space="preserve">  (Source: info_retrieval)</w:t>
      </w:r>
    </w:p>
    <w:p>
      <w:r>
        <w:t>• * A similarity measure is a function that computes the degree of similarity between two vectors</w:t>
      </w:r>
    </w:p>
    <w:p>
      <w:pPr>
        <w:pStyle w:val="IntenseQuote"/>
      </w:pPr>
      <w:r>
        <w:t xml:space="preserve">  (Source: info_retrieval)</w:t>
      </w:r>
    </w:p>
    <w:p>
      <w:r>
        <w:t>• * For binary vectors, the inner product is the number of matched query terms in the document (size of intersection) (Hamming distance) ()</w:t>
      </w:r>
    </w:p>
    <w:p>
      <w:pPr>
        <w:pStyle w:val="IntenseQuote"/>
      </w:pPr>
      <w:r>
        <w:t xml:space="preserve">  (Source: info_retrieval)</w:t>
      </w:r>
    </w:p>
    <w:p>
      <w:r>
        <w:t>• * For weighted term vectors, it is the sum of the products of the weights of the matched terms. ()</w:t>
      </w:r>
    </w:p>
    <w:p>
      <w:pPr>
        <w:pStyle w:val="IntenseQuote"/>
      </w:pPr>
      <w:r>
        <w:t xml:space="preserve">  (Source: info_retrieval)</w:t>
      </w:r>
    </w:p>
    <w:p>
      <w:r>
        <w:t>• *  Binary vectors: vectors where each element is either 0 or 1 (representing matched or non-matched terms)</w:t>
      </w:r>
    </w:p>
    <w:p>
      <w:pPr>
        <w:pStyle w:val="IntenseQuote"/>
      </w:pPr>
      <w:r>
        <w:t xml:space="preserve">  (Source: info_retrieval)</w:t>
      </w:r>
    </w:p>
    <w:p>
      <w:r>
        <w:t>• *  Weighted term vectors: vectors where each element represents the weight of a term</w:t>
      </w:r>
    </w:p>
    <w:p>
      <w:pPr>
        <w:pStyle w:val="IntenseQuote"/>
      </w:pPr>
      <w:r>
        <w:t xml:space="preserve">  (Source: info_retrieval)</w:t>
      </w:r>
    </w:p>
    <w:p>
      <w:r>
        <w:t>• *  Hamming distance: the number of matched query terms in the document</w:t>
      </w:r>
    </w:p>
    <w:p>
      <w:pPr>
        <w:pStyle w:val="IntenseQuote"/>
      </w:pPr>
      <w:r>
        <w:t xml:space="preserve">  (Source: info_retrieval)</w:t>
      </w:r>
    </w:p>
    <w:p>
      <w:r>
        <w:t>• * **** o: term in the document or query (denoted by 1 if present, 0 if not)</w:t>
      </w:r>
    </w:p>
    <w:p>
      <w:pPr>
        <w:pStyle w:val="IntenseQuote"/>
      </w:pPr>
      <w:r>
        <w:t xml:space="preserve">  (Source: info_retrieval)</w:t>
      </w:r>
    </w:p>
    <w:p>
      <w:r>
        <w:t>• * **** S: size of vocabulary (number of unique terms)</w:t>
      </w:r>
    </w:p>
    <w:p>
      <w:pPr>
        <w:pStyle w:val="IntenseQuote"/>
      </w:pPr>
      <w:r>
        <w:t xml:space="preserve">  (Source: info_retrieval)</w:t>
      </w:r>
    </w:p>
    <w:p>
      <w:r>
        <w:t>• None extracted, but note that "Cosine Similarity" and "Vector Lengths" are key concepts with implications for understanding the definition.</w:t>
      </w:r>
    </w:p>
    <w:p>
      <w:pPr>
        <w:pStyle w:val="IntenseQuote"/>
      </w:pPr>
      <w:r>
        <w:t xml:space="preserve">  (Source: info_retrieval)</w:t>
      </w:r>
    </w:p>
    <w:p>
      <w:r>
        <w:t>• **idf (Inverse Document Frequency)**: a measure of how rare a word is in the document collection.</w:t>
      </w:r>
    </w:p>
    <w:p>
      <w:pPr>
        <w:pStyle w:val="IntenseQuote"/>
      </w:pPr>
      <w:r>
        <w:t xml:space="preserve">  (Source: info_retrieval)</w:t>
      </w:r>
    </w:p>
    <w:p>
      <w:r>
        <w:t>• **cosSim (Cosine Similarity)**: a measure of similarity between two vectors, used to compute the score of each document.</w:t>
      </w:r>
    </w:p>
    <w:p>
      <w:pPr>
        <w:pStyle w:val="IntenseQuote"/>
      </w:pPr>
      <w:r>
        <w:t xml:space="preserve">  (Source: info_retrieval)</w:t>
      </w:r>
    </w:p>
    <w:p>
      <w:r>
        <w:t>• * **Weighted vector**: A vector where each component represents the importance of a particular feature or term, often calculated using techniques like TF-IDF.</w:t>
      </w:r>
    </w:p>
    <w:p>
      <w:pPr>
        <w:pStyle w:val="IntenseQuote"/>
      </w:pPr>
      <w:r>
        <w:t xml:space="preserve">  (Source: info_retrieval)</w:t>
      </w:r>
    </w:p>
    <w:p>
      <w:r>
        <w:t>• * Term independence: the assumption that terms in a query are independent of each other</w:t>
      </w:r>
    </w:p>
    <w:p>
      <w:pPr>
        <w:pStyle w:val="IntenseQuote"/>
      </w:pPr>
      <w:r>
        <w:t xml:space="preserve">  (Source: info_retrieval)</w:t>
      </w:r>
    </w:p>
    <w:p>
      <w:r>
        <w:t>• *  Inverted index: an index data structure used to store the location(s) of each word in a document collection</w:t>
      </w:r>
    </w:p>
    <w:p>
      <w:pPr>
        <w:pStyle w:val="IntenseQuote"/>
      </w:pPr>
      <w:r>
        <w:t xml:space="preserve">  (Source: inverted_indexing)</w:t>
      </w:r>
    </w:p>
    <w:p>
      <w:r>
        <w:t>• *  Linked Inverted Index: an extension of inverted indexing that stores pointers to linked words with their occurrences</w:t>
      </w:r>
    </w:p>
    <w:p>
      <w:pPr>
        <w:pStyle w:val="IntenseQuote"/>
      </w:pPr>
      <w:r>
        <w:t xml:space="preserve">  (Source: inverted_indexing)</w:t>
      </w:r>
    </w:p>
    <w:p>
      <w:r>
        <w:t>• *  Skip Pointers: pointers that allow for efficient merging of sorted lists</w:t>
      </w:r>
    </w:p>
    <w:p>
      <w:pPr>
        <w:pStyle w:val="IntenseQuote"/>
      </w:pPr>
      <w:r>
        <w:t xml:space="preserve">  (Source: inverted_indexing)</w:t>
      </w:r>
    </w:p>
    <w:p>
      <w:r>
        <w:t>• * Case folding: converting all uppercase letters to lowercase</w:t>
      </w:r>
    </w:p>
    <w:p>
      <w:pPr>
        <w:pStyle w:val="IntenseQuote"/>
      </w:pPr>
      <w:r>
        <w:t xml:space="preserve">  (Source: inverted_indexing)</w:t>
      </w:r>
    </w:p>
    <w:p>
      <w:r>
        <w:t>• * Stemming: reducing words to their morphological roots</w:t>
      </w:r>
    </w:p>
    <w:p>
      <w:pPr>
        <w:pStyle w:val="IntenseQuote"/>
      </w:pPr>
      <w:r>
        <w:t xml:space="preserve">  (Source: inverted_indexing)</w:t>
      </w:r>
    </w:p>
    <w:p>
      <w:r>
        <w:t>• * Stop words: words that are so common they provide no information</w:t>
      </w:r>
    </w:p>
    <w:p>
      <w:pPr>
        <w:pStyle w:val="IntenseQuote"/>
      </w:pPr>
      <w:r>
        <w:t xml:space="preserve">  (Source: inverted_indexing)</w:t>
      </w:r>
    </w:p>
    <w:p>
      <w:r>
        <w:t>• 1. **** Term Frequency: Not explicitly defined, but implied as the frequency of a term in a particular document (e.g., "ae" has a certain frequency in the system 1 document).</w:t>
      </w:r>
    </w:p>
    <w:p>
      <w:pPr>
        <w:pStyle w:val="IntenseQuote"/>
      </w:pPr>
      <w:r>
        <w:t xml:space="preserve">  (Source: inverted_indexing)</w:t>
      </w:r>
    </w:p>
    <w:p>
      <w:r>
        <w:t>• 2. **** Document Frequency (df): The number of documents that contain a particular term.</w:t>
      </w:r>
    </w:p>
    <w:p>
      <w:pPr>
        <w:pStyle w:val="IntenseQuote"/>
      </w:pPr>
      <w:r>
        <w:t xml:space="preserve">  (Source: inverted_indexing)</w:t>
      </w:r>
    </w:p>
    <w:p>
      <w:r>
        <w:t>• 3. **** Inverted Index: A data structure that stores terms and their corresponding postings lists.</w:t>
      </w:r>
    </w:p>
    <w:p>
      <w:pPr>
        <w:pStyle w:val="IntenseQuote"/>
      </w:pPr>
      <w:r>
        <w:t xml:space="preserve">  (Source: inverted_indexing)</w:t>
      </w:r>
    </w:p>
    <w:p>
      <w:r>
        <w:t>• * *Inverted file*: A list of positions by word</w:t>
      </w:r>
    </w:p>
    <w:p>
      <w:pPr>
        <w:pStyle w:val="IntenseQuote"/>
      </w:pPr>
      <w:r>
        <w:t xml:space="preserve">  (Source: inverted_indexing)</w:t>
      </w:r>
    </w:p>
    <w:p>
      <w:r>
        <w:t>• * Each entry in the inverted file represents a word and its corresponding positions</w:t>
      </w:r>
    </w:p>
    <w:p>
      <w:pPr>
        <w:pStyle w:val="IntenseQuote"/>
      </w:pPr>
      <w:r>
        <w:t xml:space="preserve">  (Source: inverted_indexing)</w:t>
      </w:r>
    </w:p>
    <w:p>
      <w:r>
        <w:t>• 1. ** Term**: A single word or phrase in a document (e.g., "Antony", "Brutus", etc.)</w:t>
      </w:r>
    </w:p>
    <w:p>
      <w:pPr>
        <w:pStyle w:val="IntenseQuote"/>
      </w:pPr>
      <w:r>
        <w:t xml:space="preserve">  (Source: inverted_indexing)</w:t>
      </w:r>
    </w:p>
    <w:p>
      <w:r>
        <w:t>• 2. ** Document**: A unit of text that is indexed by the inverted index (e.g., "Antony and Cleopatra", "Julius Caesar", etc.)</w:t>
      </w:r>
    </w:p>
    <w:p>
      <w:pPr>
        <w:pStyle w:val="IntenseQuote"/>
      </w:pPr>
      <w:r>
        <w:t xml:space="preserve">  (Source: inverted_indexing)</w:t>
      </w:r>
    </w:p>
    <w:p>
      <w:r>
        <w:t>• + Complemented vector (implied as "complemented" in the text) (): a vector that has been modified to represent the absence of certain terms.</w:t>
      </w:r>
    </w:p>
    <w:p>
      <w:pPr>
        <w:pStyle w:val="IntenseQuote"/>
      </w:pPr>
      <w:r>
        <w:t xml:space="preserve">  (Source: inverted_indexing)</w:t>
      </w:r>
    </w:p>
    <w:p>
      <w:r>
        <w:t>• * Term-document matrix: a matrix representing the presence or absence of terms in documents ()</w:t>
      </w:r>
    </w:p>
    <w:p>
      <w:pPr>
        <w:pStyle w:val="IntenseQuote"/>
      </w:pPr>
      <w:r>
        <w:t xml:space="preserve">  (Source: inverted_indexing)</w:t>
      </w:r>
    </w:p>
    <w:p>
      <w:r>
        <w:t>• Linked lists: Data structures that allow for dynamic space allocation and easy insertion of terms into documents.</w:t>
      </w:r>
    </w:p>
    <w:p>
      <w:pPr>
        <w:pStyle w:val="IntenseQuote"/>
      </w:pPr>
      <w:r>
        <w:t xml:space="preserve">  (Source: inverted_indexing)</w:t>
      </w:r>
    </w:p>
    <w:p>
      <w:r>
        <w:t>• Inverted indexing: A technique used to efficiently store and retrieve information in search engines and databases.</w:t>
      </w:r>
    </w:p>
    <w:p>
      <w:pPr>
        <w:pStyle w:val="IntenseQuote"/>
      </w:pPr>
      <w:r>
        <w:t xml:space="preserve">  (Source: inverted_indexing)</w:t>
      </w:r>
    </w:p>
    <w:p>
      <w:r>
        <w:t>• [PRIORITY] HIGH for Inverted Indexing concept and  Linked lists</w:t>
      </w:r>
    </w:p>
    <w:p>
      <w:pPr>
        <w:pStyle w:val="IntenseQuote"/>
      </w:pPr>
      <w:r>
        <w:t xml:space="preserve">  (Source: inverted_indexing)</w:t>
      </w:r>
    </w:p>
    <w:p>
      <w:r>
        <w:t>• **Document ID**: Unique identifier assigned to each document.</w:t>
      </w:r>
    </w:p>
    <w:p>
      <w:pPr>
        <w:pStyle w:val="IntenseQuote"/>
      </w:pPr>
      <w:r>
        <w:t xml:space="preserve">  (Source: inverted_indexing)</w:t>
      </w:r>
    </w:p>
    <w:p>
      <w:r>
        <w:t>• **Modified Token**: Modified form of a word, e.g., "Caesar" becomes "caesar".</w:t>
      </w:r>
    </w:p>
    <w:p>
      <w:pPr>
        <w:pStyle w:val="IntenseQuote"/>
      </w:pPr>
      <w:r>
        <w:t xml:space="preserve">  (Source: inverted_indexing)</w:t>
      </w:r>
    </w:p>
    <w:p>
      <w:r>
        <w:t>• **Sequence of (Modified token, Document ID) pairs**: A list of tuples containing the modified word and its corresponding document ID.</w:t>
      </w:r>
    </w:p>
    <w:p>
      <w:pPr>
        <w:pStyle w:val="IntenseQuote"/>
      </w:pPr>
      <w:r>
        <w:t xml:space="preserve">  (Source: inverted_indexing)</w:t>
      </w:r>
    </w:p>
    <w:p>
      <w:r>
        <w:t>• 1. Inverted File: A sorted list of terms with their corresponding documents</w:t>
      </w:r>
    </w:p>
    <w:p>
      <w:pPr>
        <w:pStyle w:val="IntenseQuote"/>
      </w:pPr>
      <w:r>
        <w:t xml:space="preserve">  (Source: inverted_indexing)</w:t>
      </w:r>
    </w:p>
    <w:p>
      <w:r>
        <w:t>• **DEFINITIONS: **</w:t>
      </w:r>
    </w:p>
    <w:p>
      <w:pPr>
        <w:pStyle w:val="IntenseQuote"/>
      </w:pPr>
      <w:r>
        <w:t xml:space="preserve">  (Source: inverted_indexing)</w:t>
      </w:r>
    </w:p>
    <w:p>
      <w:r>
        <w:t>• 1. **Term**: A word or phrase in a document ()</w:t>
      </w:r>
    </w:p>
    <w:p>
      <w:pPr>
        <w:pStyle w:val="IntenseQuote"/>
      </w:pPr>
      <w:r>
        <w:t xml:space="preserve">  (Source: inverted_indexing)</w:t>
      </w:r>
    </w:p>
    <w:p>
      <w:r>
        <w:t>• 2. **Document Frequency (DF)**: The number of documents containing a particular term ()</w:t>
      </w:r>
    </w:p>
    <w:p>
      <w:pPr>
        <w:pStyle w:val="IntenseQuote"/>
      </w:pPr>
      <w:r>
        <w:t xml:space="preserve">  (Source: inverted_indexing)</w:t>
      </w:r>
    </w:p>
    <w:p>
      <w:r>
        <w:t>• 3. **Term Frequency (TF)**: The frequency of a term within a document ()</w:t>
      </w:r>
    </w:p>
    <w:p>
      <w:pPr>
        <w:pStyle w:val="IntenseQuote"/>
      </w:pPr>
      <w:r>
        <w:t xml:space="preserve">  (Source: inverted_indexing)</w:t>
      </w:r>
    </w:p>
    <w:p>
      <w:r>
        <w:t>• **Term Frequency (TF)**: the number of times a term appears in a single document.</w:t>
      </w:r>
    </w:p>
    <w:p>
      <w:pPr>
        <w:pStyle w:val="IntenseQuote"/>
      </w:pPr>
      <w:r>
        <w:t xml:space="preserve">  (Source: inverted_indexing)</w:t>
      </w:r>
    </w:p>
    <w:p>
      <w:r>
        <w:t>• **Document Frequency (DF)**: the number of documents that contain a particular term.</w:t>
      </w:r>
    </w:p>
    <w:p>
      <w:pPr>
        <w:pStyle w:val="IntenseQuote"/>
      </w:pPr>
      <w:r>
        <w:t xml:space="preserve">  (Source: inverted_indexing)</w:t>
      </w:r>
    </w:p>
    <w:p>
      <w:r>
        <w:t>• **Inverted Index**: a data structure used to efficiently retrieve the locations and frequencies of terms in a document collection.</w:t>
      </w:r>
    </w:p>
    <w:p>
      <w:pPr>
        <w:pStyle w:val="IntenseQuote"/>
      </w:pPr>
      <w:r>
        <w:t xml:space="preserve">  (Source: inverted_indexing)</w:t>
      </w:r>
    </w:p>
    <w:p>
      <w:r>
        <w:t>• + Dictionary: a data structure that stores words and their corresponding postings</w:t>
      </w:r>
    </w:p>
    <w:p>
      <w:pPr>
        <w:pStyle w:val="IntenseQuote"/>
      </w:pPr>
      <w:r>
        <w:t xml:space="preserve">  (Source: inverted_indexing)</w:t>
      </w:r>
    </w:p>
    <w:p>
      <w:r>
        <w:t>• + Postings: the document ids associated with a word in the dictionary</w:t>
      </w:r>
    </w:p>
    <w:p>
      <w:pPr>
        <w:pStyle w:val="IntenseQuote"/>
      </w:pPr>
      <w:r>
        <w:t xml:space="preserve">  (Source: inverted_indexing)</w:t>
      </w:r>
    </w:p>
    <w:p>
      <w:r>
        <w:t>• *  **Postings**: A collection of document IDs that contain a specific term.</w:t>
      </w:r>
    </w:p>
    <w:p>
      <w:pPr>
        <w:pStyle w:val="IntenseQuote"/>
      </w:pPr>
      <w:r>
        <w:t xml:space="preserve">  (Source: inverted_indexing)</w:t>
      </w:r>
    </w:p>
    <w:p>
      <w:r>
        <w:t>• *  **AND Operator**: A logical operator that combines two or more terms, returning only documents that contain all specified terms.</w:t>
      </w:r>
    </w:p>
    <w:p>
      <w:pPr>
        <w:pStyle w:val="IntenseQuote"/>
      </w:pPr>
      <w:r>
        <w:t xml:space="preserve">  (Source: inverted_indexing)</w:t>
      </w:r>
    </w:p>
    <w:p>
      <w:r>
        <w:t>• *  Inverted Indexing: A data structure that stores references to words in documents, allowing for efficient retrieval.</w:t>
      </w:r>
    </w:p>
    <w:p>
      <w:pPr>
        <w:pStyle w:val="IntenseQuote"/>
      </w:pPr>
      <w:r>
        <w:t xml:space="preserve">  (Source: inverted_indexing)</w:t>
      </w:r>
    </w:p>
    <w:p>
      <w:r>
        <w:t>• *  Posting lists: Lists of postings that contain specific word or phrase occurrences.</w:t>
      </w:r>
    </w:p>
    <w:p>
      <w:pPr>
        <w:pStyle w:val="IntenseQuote"/>
      </w:pPr>
      <w:r>
        <w:t xml:space="preserve">  (Source: inverted_indexing)</w:t>
      </w:r>
    </w:p>
    <w:p>
      <w:r>
        <w:t>• *  Successor (in the context of postings): The next posting after a given posting.</w:t>
      </w:r>
    </w:p>
    <w:p>
      <w:pPr>
        <w:pStyle w:val="IntenseQuote"/>
      </w:pPr>
      <w:r>
        <w:t xml:space="preserve">  (Source: inverted_indexing)</w:t>
      </w:r>
    </w:p>
    <w:p>
      <w:r>
        <w:t>• 1.  **Skip Pointers**: shortcuts that help for AND queries and are useful when the corpus is relatively static</w:t>
      </w:r>
    </w:p>
    <w:p>
      <w:pPr>
        <w:pStyle w:val="IntenseQuote"/>
      </w:pPr>
      <w:r>
        <w:t xml:space="preserve">  (Source: inverted_indexing)</w:t>
      </w:r>
    </w:p>
    <w:p>
      <w:r>
        <w:t>• 2.  **Posting List**: a list of documents containing a particular term</w:t>
      </w:r>
    </w:p>
    <w:p>
      <w:pPr>
        <w:pStyle w:val="IntenseQuote"/>
      </w:pPr>
      <w:r>
        <w:t xml:space="preserve">  (Source: inverted_indexing)</w:t>
      </w:r>
    </w:p>
    <w:p>
      <w:r>
        <w:t>• * Biword (or 2-gram):  A consecutive pair of terms in a text</w:t>
      </w:r>
    </w:p>
    <w:p>
      <w:pPr>
        <w:pStyle w:val="IntenseQuote"/>
      </w:pPr>
      <w:r>
        <w:t xml:space="preserve">  (Source: inverted_indexing)</w:t>
      </w:r>
    </w:p>
    <w:p>
      <w:r>
        <w:t>• * Dictionary term:  Each bi-word is treated as a single dictionary term</w:t>
      </w:r>
    </w:p>
    <w:p>
      <w:pPr>
        <w:pStyle w:val="IntenseQuote"/>
      </w:pPr>
      <w:r>
        <w:t xml:space="preserve">  (Source: inverted_indexing)</w:t>
      </w:r>
    </w:p>
    <w:p>
      <w:r>
        <w:t>• 1. Vocabulary database : a collection of words or phrases used in indexing</w:t>
      </w:r>
    </w:p>
    <w:p>
      <w:pPr>
        <w:pStyle w:val="IntenseQuote"/>
      </w:pPr>
      <w:r>
        <w:t xml:space="preserve">  (Source: inverted_indexing)</w:t>
      </w:r>
    </w:p>
    <w:p>
      <w:r>
        <w:t>• 2. Boolean query on biwords : a search query broken down into smaller segments (biwords)</w:t>
      </w:r>
    </w:p>
    <w:p>
      <w:pPr>
        <w:pStyle w:val="IntenseQuote"/>
      </w:pPr>
      <w:r>
        <w:t xml:space="preserve">  (Source: inverted_indexing)</w:t>
      </w:r>
    </w:p>
    <w:p>
      <w:r>
        <w:t>• *  **Inverted Entry**: an entry in the inverted index containing information about a specific term, including:</w:t>
      </w:r>
    </w:p>
    <w:p>
      <w:pPr>
        <w:pStyle w:val="IntenseQuote"/>
      </w:pPr>
      <w:r>
        <w:t xml:space="preserve">  (Source: inverted_indexing)</w:t>
      </w:r>
    </w:p>
    <w:p>
      <w:r>
        <w:t>• * ** Posting**: A record of the occurrences of a term in a document, including its frequency and positions.</w:t>
      </w:r>
    </w:p>
    <w:p>
      <w:pPr>
        <w:pStyle w:val="IntenseQuote"/>
      </w:pPr>
      <w:r>
        <w:t xml:space="preserve">  (Source: inverted_indexing)</w:t>
      </w:r>
    </w:p>
    <w:p>
      <w:r>
        <w:t>• * ** Token index**: The index of a token (word) within a document.</w:t>
      </w:r>
    </w:p>
    <w:p>
      <w:pPr>
        <w:pStyle w:val="IntenseQuote"/>
      </w:pPr>
      <w:r>
        <w:t xml:space="preserve">  (Source: inverted_indexing)</w:t>
      </w:r>
    </w:p>
    <w:p>
      <w:r>
        <w:t>• * POS tagging: Part-of-Speech tagging, a process of automatically assigning grammatical categories to words in a text*</w:t>
      </w:r>
    </w:p>
    <w:p>
      <w:pPr>
        <w:pStyle w:val="IntenseQuote"/>
      </w:pPr>
      <w:r>
        <w:t xml:space="preserve">  (Source: inverted_indexing)</w:t>
      </w:r>
    </w:p>
    <w:p>
      <w:r>
        <w:t>• 1. N-grams: any sequence of consecutive words</w:t>
      </w:r>
    </w:p>
    <w:p>
      <w:pPr>
        <w:pStyle w:val="IntenseQuote"/>
      </w:pPr>
      <w:r>
        <w:t xml:space="preserve">  (Source: inverted_indexing)</w:t>
      </w:r>
    </w:p>
    <w:p>
      <w:r>
        <w:t>• 2. Postings: pointers to all dictionary terms containing a given n-gram</w:t>
      </w:r>
    </w:p>
    <w:p>
      <w:pPr>
        <w:pStyle w:val="IntenseQuote"/>
      </w:pPr>
      <w:r>
        <w:t xml:space="preserve">  (Source: inverted_indexing)</w:t>
      </w:r>
    </w:p>
    <w:p>
      <w:r>
        <w:t>• *  Token: An individual item in a dataset (e.g., word, character).</w:t>
      </w:r>
    </w:p>
    <w:p>
      <w:pPr>
        <w:pStyle w:val="IntenseQuote"/>
      </w:pPr>
      <w:r>
        <w:t xml:space="preserve">  (Source: inverted_indexing)</w:t>
      </w:r>
    </w:p>
    <w:p>
      <w:r>
        <w:t>• *  Bigram: A sequence of two items (e.g., words).</w:t>
      </w:r>
    </w:p>
    <w:p>
      <w:pPr>
        <w:pStyle w:val="IntenseQuote"/>
      </w:pPr>
      <w:r>
        <w:t xml:space="preserve">  (Source: inverted_indexing)</w:t>
      </w:r>
    </w:p>
    <w:p>
      <w:r>
        <w:t>• *  Trigram: A sequence of three items (e.g., words).</w:t>
      </w:r>
    </w:p>
    <w:p>
      <w:pPr>
        <w:pStyle w:val="IntenseQuote"/>
      </w:pPr>
      <w:r>
        <w:t xml:space="preserve">  (Source: inverted_indexing)</w:t>
      </w:r>
    </w:p>
    <w:p>
      <w:r>
        <w:t>• *  Four-gram: A sequence of four items (e.g., words).</w:t>
      </w:r>
    </w:p>
    <w:p>
      <w:pPr>
        <w:pStyle w:val="IntenseQuote"/>
      </w:pPr>
      <w:r>
        <w:t xml:space="preserve">  (Source: inverted_indexing)</w:t>
      </w:r>
    </w:p>
    <w:p>
      <w:r>
        <w:t>• 1.  **N-gram**: A sequence of n items (characters, words, etc.) from a text.</w:t>
      </w:r>
    </w:p>
    <w:p>
      <w:pPr>
        <w:pStyle w:val="IntenseQuote"/>
      </w:pPr>
      <w:r>
        <w:t xml:space="preserve">  (Source: inverted_indexing)</w:t>
      </w:r>
    </w:p>
    <w:p>
      <w:r>
        <w:t>• 2.  **Uni-gram**, **Bi-gram**, **3-gram**, **4-gram**: Specific types of n-grams with different lengths.</w:t>
      </w:r>
    </w:p>
    <w:p>
      <w:pPr>
        <w:pStyle w:val="IntenseQuote"/>
      </w:pPr>
      <w:r>
        <w:t xml:space="preserve">  (Source: inverted_indexing)</w:t>
      </w:r>
    </w:p>
    <w:p>
      <w:r>
        <w:t>• *  **Master Machine**: A central machine that directs the indexing job and assigns tasks to idle machines in the pool.</w:t>
      </w:r>
    </w:p>
    <w:p>
      <w:pPr>
        <w:pStyle w:val="IntenseQuote"/>
      </w:pPr>
      <w:r>
        <w:t xml:space="preserve">  (Source: inverted_indexing)</w:t>
      </w:r>
    </w:p>
    <w:p>
      <w:r>
        <w:t>• *  **Indexing Job**: The process of creating an inverted index for efficient searching and retrieval of data.</w:t>
      </w:r>
    </w:p>
    <w:p>
      <w:pPr>
        <w:pStyle w:val="IntenseQuote"/>
      </w:pPr>
      <w:r>
        <w:t xml:space="preserve">  (Source: inverted_indexing)</w:t>
      </w:r>
    </w:p>
    <w:p>
      <w:r>
        <w:t>• Parser: reads documents and emits (term, doc) pairs</w:t>
      </w:r>
    </w:p>
    <w:p>
      <w:pPr>
        <w:pStyle w:val="IntenseQuote"/>
      </w:pPr>
      <w:r>
        <w:t xml:space="preserve">  (Source: inverted_indexing)</w:t>
      </w:r>
    </w:p>
    <w:p>
      <w:r>
        <w:t>• Inverter: complements the parser to complete index inversion</w:t>
      </w:r>
    </w:p>
    <w:p>
      <w:pPr>
        <w:pStyle w:val="IntenseQuote"/>
      </w:pPr>
      <w:r>
        <w:t xml:space="preserve">  (Source: inverted_indexing)</w:t>
      </w:r>
    </w:p>
    <w:p>
      <w:r>
        <w:t>• Split: a subset of documents assigned to an idle parser machine</w:t>
      </w:r>
    </w:p>
    <w:p>
      <w:pPr>
        <w:pStyle w:val="IntenseQuote"/>
      </w:pPr>
      <w:r>
        <w:t xml:space="preserve">  (Source: inverted_indexing)</w:t>
      </w:r>
    </w:p>
    <w:p>
      <w:r>
        <w:t>• Posting: a data structure that stores the locations of words in a document</w:t>
      </w:r>
    </w:p>
    <w:p>
      <w:pPr>
        <w:pStyle w:val="IntenseQuote"/>
      </w:pPr>
      <w:r>
        <w:t xml:space="preserve">  (Source: inverted_indexing)</w:t>
      </w:r>
    </w:p>
    <w:p>
      <w:r>
        <w:t>• Inverted Index: an index data structure used for fast and efficient searching of text documents</w:t>
      </w:r>
    </w:p>
    <w:p>
      <w:pPr>
        <w:pStyle w:val="IntenseQuote"/>
      </w:pPr>
      <w:r>
        <w:t xml:space="preserve">  (Source: inverted_indexing)</w:t>
      </w:r>
    </w:p>
    <w:p>
      <w:r>
        <w:t>• * Partition: a subset of documents or terms (not explicitly defined, but implied)</w:t>
      </w:r>
    </w:p>
    <w:p>
      <w:pPr>
        <w:pStyle w:val="IntenseQuote"/>
      </w:pPr>
      <w:r>
        <w:t xml:space="preserve">  (Source: inverted_indexing)</w:t>
      </w:r>
    </w:p>
    <w:p>
      <w:r>
        <w:t>• *  Invalidating bit-vector: a data structure used to mark deleted documents in the auxiliary index</w:t>
      </w:r>
    </w:p>
    <w:p>
      <w:pPr>
        <w:pStyle w:val="IntenseQuote"/>
      </w:pPr>
      <w:r>
        <w:t xml:space="preserve">  (Source: inverted_indexing)</w:t>
      </w:r>
    </w:p>
    <w:p>
      <w:r>
        <w:t>• 1. **** Inverted Index: a mapping of keywords or phrases in a document collection to the documents that contain them.</w:t>
      </w:r>
    </w:p>
    <w:p>
      <w:pPr>
        <w:pStyle w:val="IntenseQuote"/>
      </w:pPr>
      <w:r>
        <w:t xml:space="preserve">  (Source: inverted_indexing)</w:t>
      </w:r>
    </w:p>
    <w:p>
      <w:r>
        <w:t>• 2. **** Document Collection: a set of documents that are being indexed and searched.</w:t>
      </w:r>
    </w:p>
    <w:p>
      <w:pPr>
        <w:pStyle w:val="IntenseQuote"/>
      </w:pPr>
      <w:r>
        <w:t xml:space="preserve">  (Source: inverted_indexing)</w:t>
      </w:r>
    </w:p>
    <w:p>
      <w:r>
        <w:t>• Query box: A text field in a web search engine where users can enter keywords or phrases to initiate a search.</w:t>
      </w:r>
    </w:p>
    <w:p>
      <w:pPr>
        <w:pStyle w:val="IntenseQuote"/>
      </w:pPr>
      <w:r>
        <w:t xml:space="preserve">  (Source: querying)</w:t>
      </w:r>
    </w:p>
    <w:p>
      <w:r>
        <w:t>• Boolean query: a search method that allows users to enter specific keywords and operators to refine their search results</w:t>
      </w:r>
    </w:p>
    <w:p>
      <w:pPr>
        <w:pStyle w:val="IntenseQuote"/>
      </w:pPr>
      <w:r>
        <w:t xml:space="preserve">  (Source: querying)</w:t>
      </w:r>
    </w:p>
    <w:p>
      <w:r>
        <w:t>• *  **SOY cose som** ( acronym or term not explicitly defined)</w:t>
      </w:r>
    </w:p>
    <w:p>
      <w:pPr>
        <w:pStyle w:val="IntenseQuote"/>
      </w:pPr>
      <w:r>
        <w:t xml:space="preserve">  (Source: querying)</w:t>
      </w:r>
    </w:p>
    <w:p>
      <w:r>
        <w:t>• *  **Google apple orchard computer**: Example of a query</w:t>
      </w:r>
    </w:p>
    <w:p>
      <w:pPr>
        <w:pStyle w:val="IntenseQuote"/>
      </w:pPr>
      <w:r>
        <w:t xml:space="preserve">  (Source: querying)</w:t>
      </w:r>
    </w:p>
    <w:p>
      <w:r>
        <w:t>• *  AND operator: used to combine two or more keywords in a search query (e.g., "disney AND disneyland AND pirates").</w:t>
      </w:r>
    </w:p>
    <w:p>
      <w:pPr>
        <w:pStyle w:val="IntenseQuote"/>
      </w:pPr>
      <w:r>
        <w:t xml:space="preserve">  (Source: querying)</w:t>
      </w:r>
    </w:p>
    <w:p>
      <w:r>
        <w:t>• *  Electromotive force (EMF) - "The pressure that is put on free electrons that causes them to flow"</w:t>
      </w:r>
    </w:p>
    <w:p>
      <w:pPr>
        <w:pStyle w:val="IntenseQuote"/>
      </w:pPr>
      <w:r>
        <w:t xml:space="preserve">  (Source: querying)</w:t>
      </w:r>
    </w:p>
    <w:p>
      <w:r>
        <w:t>• *  Magnetism</w:t>
      </w:r>
    </w:p>
    <w:p>
      <w:pPr>
        <w:pStyle w:val="IntenseQuote"/>
      </w:pPr>
      <w:r>
        <w:t xml:space="preserve">  (Source: querying)</w:t>
      </w:r>
    </w:p>
    <w:p>
      <w:r>
        <w:t>• *  Electric generator</w:t>
      </w:r>
    </w:p>
    <w:p>
      <w:pPr>
        <w:pStyle w:val="IntenseQuote"/>
      </w:pPr>
      <w:r>
        <w:t xml:space="preserve">  (Source: querying)</w:t>
      </w:r>
    </w:p>
    <w:p>
      <w:r>
        <w:t>• Stop Words: common words like "the," "and," etc. that are ignored in searches</w:t>
      </w:r>
    </w:p>
    <w:p>
      <w:pPr>
        <w:pStyle w:val="IntenseQuote"/>
      </w:pPr>
      <w:r>
        <w:t xml:space="preserve">  (Source: querying)</w:t>
      </w:r>
    </w:p>
    <w:p>
      <w:r>
        <w:t>• *  Case sensitivity: Google's ability to treat uppercase and lowercase letters the same way</w:t>
      </w:r>
    </w:p>
    <w:p>
      <w:pPr>
        <w:pStyle w:val="IntenseQuote"/>
      </w:pPr>
      <w:r>
        <w:t xml:space="preserve">  (Source: querying)</w:t>
      </w:r>
    </w:p>
    <w:p>
      <w:r>
        <w:t>• *  None explicitly stated</w:t>
      </w:r>
    </w:p>
    <w:p>
      <w:pPr>
        <w:pStyle w:val="IntenseQuote"/>
      </w:pPr>
      <w:r>
        <w:t xml:space="preserve">  (Source: querying)</w:t>
      </w:r>
    </w:p>
    <w:p>
      <w:r>
        <w:t>• 1. **Streaming Service**:  - A type of service that provides access to content on-demand over the internet.</w:t>
      </w:r>
    </w:p>
    <w:p>
      <w:pPr>
        <w:pStyle w:val="IntenseQuote"/>
      </w:pPr>
      <w:r>
        <w:t xml:space="preserve">  (Source: querying)</w:t>
      </w:r>
    </w:p>
    <w:p>
      <w:r>
        <w:t>• 2. **Database**:  - A collection of organized data stored in a way that allows for efficient retrieval and manipulation.</w:t>
      </w:r>
    </w:p>
    <w:p>
      <w:pPr>
        <w:pStyle w:val="IntenseQuote"/>
      </w:pPr>
      <w:r>
        <w:t xml:space="preserve">  (Source: querying)</w:t>
      </w:r>
    </w:p>
    <w:p>
      <w:r>
        <w:t>• * Boolean OR: an operator used to combine keywords in a search query, allowing for multiple possible matches</w:t>
      </w:r>
    </w:p>
    <w:p>
      <w:pPr>
        <w:pStyle w:val="IntenseQuote"/>
      </w:pPr>
      <w:r>
        <w:t xml:space="preserve">  (Source: querying)</w:t>
      </w:r>
    </w:p>
    <w:p>
      <w:r>
        <w:t>• * OR always in all caps</w:t>
      </w:r>
    </w:p>
    <w:p>
      <w:pPr>
        <w:pStyle w:val="IntenseQuote"/>
      </w:pPr>
      <w:r>
        <w:t xml:space="preserve">  (Source: querying)</w:t>
      </w:r>
    </w:p>
    <w:p>
      <w:r>
        <w:t>• * Implicit ANDing: The default behavior of search engines to treat all query terms as ANDed, unless specified otherwise</w:t>
      </w:r>
    </w:p>
    <w:p>
      <w:pPr>
        <w:pStyle w:val="IntenseQuote"/>
      </w:pPr>
      <w:r>
        <w:t xml:space="preserve">  (Source: querying)</w:t>
      </w:r>
    </w:p>
    <w:p>
      <w:r>
        <w:t>• * Precedence: The order in which operations or operators are performed in a query</w:t>
      </w:r>
    </w:p>
    <w:p>
      <w:pPr>
        <w:pStyle w:val="IntenseQuote"/>
      </w:pPr>
      <w:r>
        <w:t xml:space="preserve">  (Source: querying)</w:t>
      </w:r>
    </w:p>
    <w:p>
      <w:r>
        <w:t>• *  **Wildcard**: a symbol used in search queries to represent one or more characters (e.g. +)</w:t>
      </w:r>
    </w:p>
    <w:p>
      <w:pPr>
        <w:pStyle w:val="IntenseQuote"/>
      </w:pPr>
      <w:r>
        <w:t xml:space="preserve">  (Source: querying)</w:t>
      </w:r>
    </w:p>
    <w:p>
      <w:r>
        <w:t>• *  **Stop word**: a common word that is ignored by the search engine (e.g. "the", "and")</w:t>
      </w:r>
    </w:p>
    <w:p>
      <w:pPr>
        <w:pStyle w:val="IntenseQuote"/>
      </w:pPr>
      <w:r>
        <w:t xml:space="preserve">  (Source: querying)</w:t>
      </w:r>
    </w:p>
    <w:p>
      <w:r>
        <w:t>• *  daterange: Service - no definition provided ( likely a search operator)</w:t>
      </w:r>
    </w:p>
    <w:p>
      <w:pPr>
        <w:pStyle w:val="IntenseQuote"/>
      </w:pPr>
      <w:r>
        <w:t xml:space="preserve">  (Source: querying)</w:t>
      </w:r>
    </w:p>
    <w:p>
      <w:r>
        <w:t>• *  filetype: allinanchor:, allintext:, allintitle:, allinurl:, cache:, define:, jnanchor: - no clear definition, appears to be list of search operators</w:t>
      </w:r>
    </w:p>
    <w:p>
      <w:pPr>
        <w:pStyle w:val="IntenseQuote"/>
      </w:pPr>
      <w:r>
        <w:t xml:space="preserve">  (Source: querying)</w:t>
      </w:r>
    </w:p>
    <w:p>
      <w:r>
        <w:t>• * filetype: restricts search results to files with a specific suffix</w:t>
      </w:r>
    </w:p>
    <w:p>
      <w:pPr>
        <w:pStyle w:val="IntenseQuote"/>
      </w:pPr>
      <w:r>
        <w:t xml:space="preserve">  (Source: querying)</w:t>
      </w:r>
    </w:p>
    <w:p>
      <w:r>
        <w:t>• * Filetype: should not have spaces between filetype and the file extension</w:t>
      </w:r>
    </w:p>
    <w:p>
      <w:pPr>
        <w:pStyle w:val="IntenseQuote"/>
      </w:pPr>
      <w:r>
        <w:t xml:space="preserve">  (Source: querying)</w:t>
      </w:r>
    </w:p>
    <w:p>
      <w:r>
        <w:t>• * Optional inclusion of the dot (.) in file extensions</w:t>
      </w:r>
    </w:p>
    <w:p>
      <w:pPr>
        <w:pStyle w:val="IntenseQuote"/>
      </w:pPr>
      <w:r>
        <w:t xml:space="preserve">  (Source: querying)</w:t>
      </w:r>
    </w:p>
    <w:p>
      <w:r>
        <w:t>• * Anchor text: the text on links to a page</w:t>
      </w:r>
    </w:p>
    <w:p>
      <w:pPr>
        <w:pStyle w:val="IntenseQuote"/>
      </w:pPr>
      <w:r>
        <w:t xml:space="preserve">  (Source: querying)</w:t>
      </w:r>
    </w:p>
    <w:p>
      <w:r>
        <w:t>• *  Intext: A query type that searches for the exact phrase within the body text (e.g., "Pirates of the Caribbean")</w:t>
      </w:r>
    </w:p>
    <w:p>
      <w:pPr>
        <w:pStyle w:val="IntenseQuote"/>
      </w:pPr>
      <w:r>
        <w:t xml:space="preserve">  (Source: querying)</w:t>
      </w:r>
    </w:p>
    <w:p>
      <w:r>
        <w:t>• * intitle: - an operator that restricts search results to documents containing a particular word in its title.</w:t>
      </w:r>
    </w:p>
    <w:p>
      <w:pPr>
        <w:pStyle w:val="IntenseQuote"/>
      </w:pPr>
      <w:r>
        <w:t xml:space="preserve">  (Source: querying)</w:t>
      </w:r>
    </w:p>
    <w:p>
      <w:r>
        <w:t>• *  `site:` operator - restricts search results to a specific website or domain</w:t>
      </w:r>
    </w:p>
    <w:p>
      <w:pPr>
        <w:pStyle w:val="IntenseQuote"/>
      </w:pPr>
      <w:r>
        <w:t xml:space="preserve">  (Source: querying)</w:t>
      </w:r>
    </w:p>
    <w:p>
      <w:r>
        <w:t>• *  Domain - the name of a website (e.g. google.com, cs.stanford.edu)</w:t>
      </w:r>
    </w:p>
    <w:p>
      <w:pPr>
        <w:pStyle w:val="IntenseQuote"/>
      </w:pPr>
      <w:r>
        <w:t xml:space="preserve">  (Source: querying)</w:t>
      </w:r>
    </w:p>
    <w:p>
      <w:r>
        <w:t>• * None in this specific content, but it's worth noting that "web cache" is a term related to web searching and caching. However, since there are no specific definitions provided, I won't mark it as .</w:t>
      </w:r>
    </w:p>
    <w:p>
      <w:pPr>
        <w:pStyle w:val="IntenseQuote"/>
      </w:pPr>
      <w:r>
        <w:t xml:space="preserve">  (Source: querying)</w:t>
      </w:r>
    </w:p>
    <w:p>
      <w:r>
        <w:t>• * Qos: aan + There can be no space between related: and the URL.</w:t>
      </w:r>
    </w:p>
    <w:p>
      <w:pPr>
        <w:pStyle w:val="IntenseQuote"/>
      </w:pPr>
      <w:r>
        <w:t xml:space="preserve">  (Source: querying)</w:t>
      </w:r>
    </w:p>
    <w:p>
      <w:r>
        <w:t>• * "Related:" is a search operator that lists web pages similar to a specified page</w:t>
      </w:r>
    </w:p>
    <w:p>
      <w:pPr>
        <w:pStyle w:val="IntenseQuote"/>
      </w:pPr>
      <w:r>
        <w:t xml:space="preserve">  (Source: querying)</w:t>
      </w:r>
    </w:p>
    <w:p>
      <w:r>
        <w:t>• * Stock ticker symbols</w:t>
      </w:r>
    </w:p>
    <w:p>
      <w:pPr>
        <w:pStyle w:val="IntenseQuote"/>
      </w:pPr>
      <w:r>
        <w:t xml:space="preserve">  (Source: querying)</w:t>
      </w:r>
    </w:p>
    <w:p>
      <w:r>
        <w:t>• *  Antidisestablishmentarianism: a term used to demonstrate the limits of the English language</w:t>
      </w:r>
    </w:p>
    <w:p>
      <w:pPr>
        <w:pStyle w:val="IntenseQuote"/>
      </w:pPr>
      <w:r>
        <w:t xml:space="preserve">  (Source: querying)</w:t>
      </w:r>
    </w:p>
    <w:p>
      <w:r>
        <w:t>• *  Tracking number: a unique code provided by shipping companies like FedEx or UPS</w:t>
      </w:r>
    </w:p>
    <w:p>
      <w:pPr>
        <w:pStyle w:val="IntenseQuote"/>
      </w:pPr>
      <w:r>
        <w:t xml:space="preserve">  (Source: querying)</w:t>
      </w:r>
    </w:p>
    <w:p>
      <w:r>
        <w:t>• **DEFINITIONS **</w:t>
      </w:r>
    </w:p>
    <w:p>
      <w:pPr>
        <w:pStyle w:val="IntenseQuote"/>
      </w:pPr>
      <w:r>
        <w:t xml:space="preserve">  (Source: querying)</w:t>
      </w:r>
    </w:p>
    <w:p>
      <w:r>
        <w:t>• 1. **Phonebook:**  - Searches the entire Google phonebook.</w:t>
      </w:r>
    </w:p>
    <w:p>
      <w:pPr>
        <w:pStyle w:val="IntenseQuote"/>
      </w:pPr>
      <w:r>
        <w:t xml:space="preserve">  (Source: querying)</w:t>
      </w:r>
    </w:p>
    <w:p>
      <w:r>
        <w:t>• 2. **rphonebook:**  - Searches residential listings only.</w:t>
      </w:r>
    </w:p>
    <w:p>
      <w:pPr>
        <w:pStyle w:val="IntenseQuote"/>
      </w:pPr>
      <w:r>
        <w:t xml:space="preserve">  (Source: querying)</w:t>
      </w:r>
    </w:p>
    <w:p>
      <w:r>
        <w:t>• 3. **bphonebook:**  - Searches business listings only.</w:t>
      </w:r>
    </w:p>
    <w:p>
      <w:pPr>
        <w:pStyle w:val="IntenseQuote"/>
      </w:pPr>
      <w:r>
        <w:t xml:space="preserve">  (Source: querying)</w:t>
      </w:r>
    </w:p>
    <w:p>
      <w:r>
        <w:t>• **Statistical model**: A mathematical representation of a system or process that uses statistical methods to make predictions or classify data.</w:t>
      </w:r>
    </w:p>
    <w:p>
      <w:pPr>
        <w:pStyle w:val="IntenseQuote"/>
      </w:pPr>
      <w:r>
        <w:t xml:space="preserve">  (Source: querying)</w:t>
      </w:r>
    </w:p>
    <w:p>
      <w:r>
        <w:t>• **Reading level**: The complexity or difficulty of written content, often measured by factors such as vocabulary, sentence structure, and grammar.</w:t>
      </w:r>
    </w:p>
    <w:p>
      <w:pPr>
        <w:pStyle w:val="IntenseQuote"/>
      </w:pPr>
      <w:r>
        <w:t xml:space="preserve">  (Source: querying)</w:t>
      </w:r>
    </w:p>
    <w:p>
      <w:r>
        <w:t>• *  Trigram index: A method of indexing data to enable fast searching.</w:t>
      </w:r>
    </w:p>
    <w:p>
      <w:pPr>
        <w:pStyle w:val="IntenseQuote"/>
      </w:pPr>
      <w:r>
        <w:t xml:space="preserve">  (Source: querying)</w:t>
      </w:r>
    </w:p>
    <w:p>
      <w:r>
        <w:t>• *  Regular expression engine: A software component that searches for patterns in text or code using regular expressions.</w:t>
      </w:r>
    </w:p>
    <w:p>
      <w:pPr>
        <w:pStyle w:val="IntenseQuote"/>
      </w:pPr>
      <w:r>
        <w:t xml:space="preserve">  (Source: querying)</w:t>
      </w:r>
    </w:p>
    <w:p>
      <w:r>
        <w:t>• *  POSIX extended regular expression syntax: A standard for regular expressions used in Unix-like operating systems.</w:t>
      </w:r>
    </w:p>
    <w:p>
      <w:pPr>
        <w:pStyle w:val="IntenseQuote"/>
      </w:pPr>
      <w:r>
        <w:t xml:space="preserve">  (Source: querying)</w:t>
      </w:r>
    </w:p>
    <w:p>
      <w:r>
        <w:t>• *  OCR: Optical Character Recognition, the process of recognizing and extracting text from images or scans</w:t>
      </w:r>
    </w:p>
    <w:p>
      <w:pPr>
        <w:pStyle w:val="IntenseQuote"/>
      </w:pPr>
      <w:r>
        <w:t xml:space="preserve">  (Source: querying)</w:t>
      </w:r>
    </w:p>
    <w:p>
      <w:r>
        <w:t>• Querying: The process of searching for specific information in a database or repository.</w:t>
      </w:r>
    </w:p>
    <w:p>
      <w:pPr>
        <w:pStyle w:val="IntenseQuote"/>
      </w:pPr>
      <w:r>
        <w:t xml:space="preserve">  (Source: querying)</w:t>
      </w:r>
    </w:p>
    <w:p>
      <w:r>
        <w:t>• Full View: A mode of viewing search results that displays the entire content of each result.</w:t>
      </w:r>
    </w:p>
    <w:p>
      <w:pPr>
        <w:pStyle w:val="IntenseQuote"/>
      </w:pPr>
      <w:r>
        <w:t xml:space="preserve">  (Source: querying)</w:t>
      </w:r>
    </w:p>
    <w:p>
      <w:r>
        <w:t>• Snippet View: A mode of viewing search results that displays a brief summary or excerpt of each result.</w:t>
      </w:r>
    </w:p>
    <w:p>
      <w:pPr>
        <w:pStyle w:val="IntenseQuote"/>
      </w:pPr>
      <w:r>
        <w:t xml:space="preserve">  (Source: querying)</w:t>
      </w:r>
    </w:p>
    <w:p>
      <w:r>
        <w:t>• Limited View: A mode of viewing search results that restricts the amount of information displayed for each result.</w:t>
      </w:r>
    </w:p>
    <w:p>
      <w:pPr>
        <w:pStyle w:val="IntenseQuote"/>
      </w:pPr>
      <w:r>
        <w:t xml:space="preserve">  (Source: querying)</w:t>
      </w:r>
    </w:p>
    <w:p>
      <w:r>
        <w:t>• Full View, Snippet View, and Limited View: MEDIUM (Knowledge of these modes is important but not as critical as querying concepts)</w:t>
      </w:r>
    </w:p>
    <w:p>
      <w:pPr>
        <w:pStyle w:val="IntenseQuote"/>
      </w:pPr>
      <w:r>
        <w:t xml:space="preserve">  (Source: querying)</w:t>
      </w:r>
    </w:p>
    <w:p>
      <w:r>
        <w:t>• *  Google Scholar: freely accessible search engine that indexes the full text or metadata of scholarly literature</w:t>
      </w:r>
    </w:p>
    <w:p>
      <w:pPr>
        <w:pStyle w:val="IntenseQuote"/>
      </w:pPr>
      <w:r>
        <w:t xml:space="preserve">  (Source: querying)</w:t>
      </w:r>
    </w:p>
    <w:p>
      <w:r>
        <w:t>• * Peer-to-peer processing: "a way to utilize peer-to-peer networking for distributed computing" ()</w:t>
      </w:r>
    </w:p>
    <w:p>
      <w:pPr>
        <w:pStyle w:val="IntenseQuote"/>
      </w:pPr>
      <w:r>
        <w:t xml:space="preserve">  (Source: querying)</w:t>
      </w:r>
    </w:p>
    <w:p>
      <w:r>
        <w:t>• * Distributed computing: not explicitly defined, but implied as a concept related to peer-to-peer processing ()</w:t>
      </w:r>
    </w:p>
    <w:p>
      <w:pPr>
        <w:pStyle w:val="IntenseQuote"/>
      </w:pPr>
      <w:r>
        <w:t xml:space="preserve">  (Source: querying)</w:t>
      </w:r>
    </w:p>
    <w:p>
      <w:r>
        <w:t>• **Category-based search**: Searching for a category, such as "rock bands" or "german cars", to get related searches and top members.</w:t>
      </w:r>
    </w:p>
    <w:p>
      <w:pPr>
        <w:pStyle w:val="IntenseQuote"/>
      </w:pPr>
      <w:r>
        <w:t xml:space="preserve">  (Source: querying)</w:t>
      </w:r>
    </w:p>
    <w:p>
      <w:r>
        <w:t>• **Index**: A data structure that enables fast lookup, insertion, and deletion of data in a database.</w:t>
      </w:r>
    </w:p>
    <w:p>
      <w:pPr>
        <w:pStyle w:val="IntenseQuote"/>
      </w:pPr>
      <w:r>
        <w:t xml:space="preserve">  (Source: querying)</w:t>
      </w:r>
    </w:p>
    <w:p>
      <w:r>
        <w:t>• * Auto-completion: predicting word or phrase that the user wants to type in without actually typing it in completely</w:t>
      </w:r>
    </w:p>
    <w:p>
      <w:pPr>
        <w:pStyle w:val="IntenseQuote"/>
      </w:pPr>
      <w:r>
        <w:t xml:space="preserve">  (Source: querying)</w:t>
      </w:r>
    </w:p>
    <w:p>
      <w:r>
        <w:t>• * Relevance feedback: a form of auto-completion</w:t>
      </w:r>
    </w:p>
    <w:p>
      <w:pPr>
        <w:pStyle w:val="IntenseQuote"/>
      </w:pPr>
      <w:r>
        <w:t xml:space="preserve">  (Source: querying)</w:t>
      </w:r>
    </w:p>
    <w:p>
      <w:r>
        <w:t>• *  **Autocomplete**: A feature that predicts the next character or word a user is likely to type</w:t>
      </w:r>
    </w:p>
    <w:p>
      <w:pPr>
        <w:pStyle w:val="IntenseQuote"/>
      </w:pPr>
      <w:r>
        <w:t xml:space="preserve">  (Source: querying)</w:t>
      </w:r>
    </w:p>
    <w:p>
      <w:r>
        <w:t>• 1. **Related search**: A search that is suggested by the autocomplete feature based on the user's input.</w:t>
      </w:r>
    </w:p>
    <w:p>
      <w:pPr>
        <w:pStyle w:val="IntenseQuote"/>
      </w:pPr>
      <w:r>
        <w:t xml:space="preserve">  (Source: querying)</w:t>
      </w:r>
    </w:p>
    <w:p>
      <w:r>
        <w:t>• *  None explicitly stated, but implied concepts include:</w:t>
      </w:r>
    </w:p>
    <w:p>
      <w:pPr>
        <w:pStyle w:val="IntenseQuote"/>
      </w:pPr>
      <w:r>
        <w:t xml:space="preserve">  (Source: querying)</w:t>
      </w:r>
    </w:p>
    <w:p>
      <w:r>
        <w:t>• 1. **Bing Auto-Completion**: Bing's feature that suggests possible queries or keywords based on previous searches and the user's input</w:t>
      </w:r>
    </w:p>
    <w:p>
      <w:pPr>
        <w:pStyle w:val="IntenseQuote"/>
      </w:pPr>
      <w:r>
        <w:t xml:space="preserve">  (Source: querying)</w:t>
      </w:r>
    </w:p>
    <w:p>
      <w:r>
        <w:t>• 2. **Previous Queries**: Searches made by users that are stored and used to make suggestions for future queries</w:t>
      </w:r>
    </w:p>
    <w:p>
      <w:pPr>
        <w:pStyle w:val="IntenseQuote"/>
      </w:pPr>
      <w:r>
        <w:t xml:space="preserve">  (Source: querying)</w:t>
      </w:r>
    </w:p>
    <w:p>
      <w:r>
        <w:t>• *  Reciprocal rank: the multiplicative inverse of the rank of the first correct answer</w:t>
      </w:r>
    </w:p>
    <w:p>
      <w:pPr>
        <w:pStyle w:val="IntenseQuote"/>
      </w:pPr>
      <w:r>
        <w:t xml:space="preserve">  (Source: querying)</w:t>
      </w:r>
    </w:p>
    <w:p>
      <w:r>
        <w:t>• 2. DEFINITIONS:</w:t>
      </w:r>
    </w:p>
    <w:p>
      <w:pPr>
        <w:pStyle w:val="IntenseQuote"/>
      </w:pPr>
      <w:r>
        <w:t xml:space="preserve">  (Source: se-basics)</w:t>
      </w:r>
    </w:p>
    <w:p>
      <w:r>
        <w:t>• *  **Indexing**: The process of creating a database of web pages for searching</w:t>
      </w:r>
    </w:p>
    <w:p>
      <w:pPr>
        <w:pStyle w:val="IntenseQuote"/>
      </w:pPr>
      <w:r>
        <w:t xml:space="preserve">  (Source: se-basics)</w:t>
      </w:r>
    </w:p>
    <w:p>
      <w:r>
        <w:t>• *  **Query Matching**: The process of matching user queries with relevant web pages</w:t>
      </w:r>
    </w:p>
    <w:p>
      <w:pPr>
        <w:pStyle w:val="IntenseQuote"/>
      </w:pPr>
      <w:r>
        <w:t xml:space="preserve">  (Source: se-basics)</w:t>
      </w:r>
    </w:p>
    <w:p>
      <w:r>
        <w:t>• * FTP (File Transfer Protocol) - an anonymous method of transferring files over the internet</w:t>
      </w:r>
    </w:p>
    <w:p>
      <w:pPr>
        <w:pStyle w:val="IntenseQuote"/>
      </w:pPr>
      <w:r>
        <w:t xml:space="preserve">  (Source: se-basics)</w:t>
      </w:r>
    </w:p>
    <w:p>
      <w:r>
        <w:t>• * Archie - a tool that assembled lists of files available on many FTP servers</w:t>
      </w:r>
    </w:p>
    <w:p>
      <w:pPr>
        <w:pStyle w:val="IntenseQuote"/>
      </w:pPr>
      <w:r>
        <w:t xml:space="preserve">  (Source: se-basics)</w:t>
      </w:r>
    </w:p>
    <w:p>
      <w:r>
        <w:t>• * Veronica - a search tool for text files available through Gopher servers</w:t>
      </w:r>
    </w:p>
    <w:p>
      <w:pPr>
        <w:pStyle w:val="IntenseQuote"/>
      </w:pPr>
      <w:r>
        <w:t xml:space="preserve">  (Source: se-basics)</w:t>
      </w:r>
    </w:p>
    <w:p>
      <w:r>
        <w:t>• * Jughead - a search tool for text files available through Gopher servers (not explicitly defined in the slide, but implied)</w:t>
      </w:r>
    </w:p>
    <w:p>
      <w:pPr>
        <w:pStyle w:val="IntenseQuote"/>
      </w:pPr>
      <w:r>
        <w:t xml:space="preserve">  (Source: se-basics)</w:t>
      </w:r>
    </w:p>
    <w:p>
      <w:r>
        <w:t>• * The Gopher protocol - a TCP/IP application layer protocol designed for distributing, searching, and retrieving documents over the Internet</w:t>
      </w:r>
    </w:p>
    <w:p>
      <w:pPr>
        <w:pStyle w:val="IntenseQuote"/>
      </w:pPr>
      <w:r>
        <w:t xml:space="preserve">  (Source: se-basics)</w:t>
      </w:r>
    </w:p>
    <w:p>
      <w:r>
        <w:t>• * Web crawler: A Perl-based program that crawled the web and collected URLs (marked as )</w:t>
      </w:r>
    </w:p>
    <w:p>
      <w:pPr>
        <w:pStyle w:val="IntenseQuote"/>
      </w:pPr>
      <w:r>
        <w:t xml:space="preserve">  (Source: se-basics)</w:t>
      </w:r>
    </w:p>
    <w:p>
      <w:r>
        <w:t>• *  Crawling: collecting data from web pages</w:t>
      </w:r>
    </w:p>
    <w:p>
      <w:pPr>
        <w:pStyle w:val="IntenseQuote"/>
      </w:pPr>
      <w:r>
        <w:t xml:space="preserve">  (Source: se-basics)</w:t>
      </w:r>
    </w:p>
    <w:p>
      <w:r>
        <w:t>• *  Bandwidth: the amount of data transferred over a network</w:t>
      </w:r>
    </w:p>
    <w:p>
      <w:pPr>
        <w:pStyle w:val="IntenseQuote"/>
      </w:pPr>
      <w:r>
        <w:t xml:space="preserve">  (Source: se-basics)</w:t>
      </w:r>
    </w:p>
    <w:p>
      <w:r>
        <w:t>• *  ALIWEB: an alternative to traditional Web search engines that uses user-submitted meta information for indexing</w:t>
      </w:r>
    </w:p>
    <w:p>
      <w:pPr>
        <w:pStyle w:val="IntenseQuote"/>
      </w:pPr>
      <w:r>
        <w:t xml:space="preserve">  (Source: se-basics)</w:t>
      </w:r>
    </w:p>
    <w:p>
      <w:r>
        <w:t>• **Overture**: A company that owned AltaVista and was later acquired by Yahoo!.</w:t>
      </w:r>
    </w:p>
    <w:p>
      <w:pPr>
        <w:pStyle w:val="IntenseQuote"/>
      </w:pPr>
      <w:r>
        <w:t xml:space="preserve">  (Source: se-basics)</w:t>
      </w:r>
    </w:p>
    <w:p>
      <w:r>
        <w:t>• **Yahoo! Search**: The search engine developed by Yahoo! using some of the technology from AltaVista.</w:t>
      </w:r>
    </w:p>
    <w:p>
      <w:pPr>
        <w:pStyle w:val="IntenseQuote"/>
      </w:pPr>
      <w:r>
        <w:t xml:space="preserve">  (Source: se-basics)</w:t>
      </w:r>
    </w:p>
    <w:p>
      <w:r>
        <w:t>• PPC (Pay-Per-Click): A business model where advertisers pay for each ad click on their site.</w:t>
      </w:r>
    </w:p>
    <w:p>
      <w:pPr>
        <w:pStyle w:val="IntenseQuote"/>
      </w:pPr>
      <w:r>
        <w:t xml:space="preserve">  (Source: se-basics)</w:t>
      </w:r>
    </w:p>
    <w:p>
      <w:r>
        <w:t>• Syndication: The practice of distributing content, such as paid listings, to multiple websites or portals.</w:t>
      </w:r>
    </w:p>
    <w:p>
      <w:pPr>
        <w:pStyle w:val="IntenseQuote"/>
      </w:pPr>
      <w:r>
        <w:t xml:space="preserve">  (Source: se-basics)</w:t>
      </w:r>
    </w:p>
    <w:p>
      <w:r>
        <w:t>• *  Spam sites: Websites that are considered irrelevant or unwanted content</w:t>
      </w:r>
    </w:p>
    <w:p>
      <w:pPr>
        <w:pStyle w:val="IntenseQuote"/>
      </w:pPr>
      <w:r>
        <w:t xml:space="preserve">  (Source: se-basics)</w:t>
      </w:r>
    </w:p>
    <w:p>
      <w:r>
        <w:t>• Web search engine: searches for information on the public Web.</w:t>
      </w:r>
    </w:p>
    <w:p>
      <w:pPr>
        <w:pStyle w:val="IntenseQuote"/>
      </w:pPr>
      <w:r>
        <w:t xml:space="preserve">  (Source: se-basics)</w:t>
      </w:r>
    </w:p>
    <w:p>
      <w:r>
        <w:t>• Enterprise search engines: searches on intranets (internal corporate networks).</w:t>
      </w:r>
    </w:p>
    <w:p>
      <w:pPr>
        <w:pStyle w:val="IntenseQuote"/>
      </w:pPr>
      <w:r>
        <w:t xml:space="preserve">  (Source: se-basics)</w:t>
      </w:r>
    </w:p>
    <w:p>
      <w:r>
        <w:t>• Personal search engines: searches individual personal computers.</w:t>
      </w:r>
    </w:p>
    <w:p>
      <w:pPr>
        <w:pStyle w:val="IntenseQuote"/>
      </w:pPr>
      <w:r>
        <w:t xml:space="preserve">  (Source: se-basics)</w:t>
      </w:r>
    </w:p>
    <w:p>
      <w:r>
        <w:t>• * Crawler/Spider : Software program that traverses the web, discovers new pages, and updates existing indexes</w:t>
      </w:r>
    </w:p>
    <w:p>
      <w:pPr>
        <w:pStyle w:val="IntenseQuote"/>
      </w:pPr>
      <w:r>
        <w:t xml:space="preserve">  (Source: se-basics)</w:t>
      </w:r>
    </w:p>
    <w:p>
      <w:r>
        <w:t>• * Indexer : Component responsible for creating and maintaining search indexes</w:t>
      </w:r>
    </w:p>
    <w:p>
      <w:pPr>
        <w:pStyle w:val="IntenseQuote"/>
      </w:pPr>
      <w:r>
        <w:t xml:space="preserve">  (Source: se-basics)</w:t>
      </w:r>
    </w:p>
    <w:p>
      <w:r>
        <w:t>• * Query Processor : Module that processes user queries, retrieves relevant documents, and generates ranked results</w:t>
      </w:r>
    </w:p>
    <w:p>
      <w:pPr>
        <w:pStyle w:val="IntenseQuote"/>
      </w:pPr>
      <w:r>
        <w:t xml:space="preserve">  (Source: se-basics)</w:t>
      </w:r>
    </w:p>
    <w:p>
      <w:r>
        <w:t>• *  **Corpus**: a collection of web pages built by the spider</w:t>
      </w:r>
    </w:p>
    <w:p>
      <w:pPr>
        <w:pStyle w:val="IntenseQuote"/>
      </w:pPr>
      <w:r>
        <w:t xml:space="preserve">  (Source: se-basics)</w:t>
      </w:r>
    </w:p>
    <w:p>
      <w:r>
        <w:t>• *  **Inverted index**: an index created by the indexer to speed up queries</w:t>
      </w:r>
    </w:p>
    <w:p>
      <w:pPr>
        <w:pStyle w:val="IntenseQuote"/>
      </w:pPr>
      <w:r>
        <w:t xml:space="preserve">  (Source: se-basics)</w:t>
      </w:r>
    </w:p>
    <w:p>
      <w:r>
        <w:t>• * Semi-structured data storage in tables</w:t>
      </w:r>
    </w:p>
    <w:p>
      <w:pPr>
        <w:pStyle w:val="IntenseQuote"/>
      </w:pPr>
      <w:r>
        <w:t xml:space="preserve">  (Source: se-basics)</w:t>
      </w:r>
    </w:p>
    <w:p>
      <w:r>
        <w:t>• * Structured data storage in databases (NS)</w:t>
      </w:r>
    </w:p>
    <w:p>
      <w:pPr>
        <w:pStyle w:val="IntenseQuote"/>
      </w:pPr>
      <w:r>
        <w:t xml:space="preserve">  (Source: se-basics)</w:t>
      </w:r>
    </w:p>
    <w:p>
      <w:r>
        <w:t>• * Scale of larger than previous text corpora</w:t>
      </w:r>
    </w:p>
    <w:p>
      <w:pPr>
        <w:pStyle w:val="IntenseQuote"/>
      </w:pPr>
      <w:r>
        <w:t xml:space="preserve">  (Source: se-basics)</w:t>
      </w:r>
    </w:p>
    <w:p>
      <w:r>
        <w:t>• *  **Informational intent**: want to learn about something (~40%)</w:t>
      </w:r>
    </w:p>
    <w:p>
      <w:pPr>
        <w:pStyle w:val="IntenseQuote"/>
      </w:pPr>
      <w:r>
        <w:t xml:space="preserve">  (Source: se-basics)</w:t>
      </w:r>
    </w:p>
    <w:p>
      <w:r>
        <w:t>• *  **Navigational intent**: want to go to that page (~25%)</w:t>
      </w:r>
    </w:p>
    <w:p>
      <w:pPr>
        <w:pStyle w:val="IntenseQuote"/>
      </w:pPr>
      <w:r>
        <w:t xml:space="preserve">  (Source: se-basics)</w:t>
      </w:r>
    </w:p>
    <w:p>
      <w:r>
        <w:t>• *  **Transactional intent**: want to do something (web-mediated) (~35%)</w:t>
      </w:r>
    </w:p>
    <w:p>
      <w:pPr>
        <w:pStyle w:val="IntenseQuote"/>
      </w:pPr>
      <w:r>
        <w:t xml:space="preserve">  (Source: se-basics)</w:t>
      </w:r>
    </w:p>
    <w:p>
      <w:r>
        <w:t>• 1. Stop words: unnecessary words filtered from the query (e.g. "the", "and")</w:t>
      </w:r>
    </w:p>
    <w:p>
      <w:pPr>
        <w:pStyle w:val="IntenseQuote"/>
      </w:pPr>
      <w:r>
        <w:t xml:space="preserve">  (Source: se-basics)</w:t>
      </w:r>
    </w:p>
    <w:p>
      <w:r>
        <w:t>• *  Actor - a person who performs in plays, films, or television shows</w:t>
      </w:r>
    </w:p>
    <w:p>
      <w:pPr>
        <w:pStyle w:val="IntenseQuote"/>
      </w:pPr>
      <w:r>
        <w:t xml:space="preserve">  (Source: se-basics)</w:t>
      </w:r>
    </w:p>
    <w:p>
      <w:r>
        <w:t>• *  Filmmaker - a person who creates and produces films</w:t>
      </w:r>
    </w:p>
    <w:p>
      <w:pPr>
        <w:pStyle w:val="IntenseQuote"/>
      </w:pPr>
      <w:r>
        <w:t xml:space="preserve">  (Source: se-basics)</w:t>
      </w:r>
    </w:p>
    <w:p>
      <w:r>
        <w:t>• *  Golden Globe Awards - awards given to recognize excellence in film and television</w:t>
      </w:r>
    </w:p>
    <w:p>
      <w:pPr>
        <w:pStyle w:val="IntenseQuote"/>
      </w:pPr>
      <w:r>
        <w:t xml:space="preserve">  (Source: se-basics)</w:t>
      </w:r>
    </w:p>
    <w:p>
      <w:r>
        <w:t>• **Evaluation metrics**: Measures used to assess the performance of a search engine, e.g., precision, recall, F1-score.</w:t>
      </w:r>
    </w:p>
    <w:p>
      <w:pPr>
        <w:pStyle w:val="IntenseQuote"/>
      </w:pPr>
      <w:r>
        <w:t xml:space="preserve">  (Source: se-evaluation)</w:t>
      </w:r>
    </w:p>
    <w:p>
      <w:r>
        <w:t>• **Relevance**: The degree to which a document is relevant to a user's query.</w:t>
      </w:r>
    </w:p>
    <w:p>
      <w:pPr>
        <w:pStyle w:val="IntenseQuote"/>
      </w:pPr>
      <w:r>
        <w:t xml:space="preserve">  (Source: se-evaluation)</w:t>
      </w:r>
    </w:p>
    <w:p>
      <w:r>
        <w:t>• **Precision**: The ratio of true positives (relevant documents) to total number of retrieved documents.</w:t>
      </w:r>
    </w:p>
    <w:p>
      <w:pPr>
        <w:pStyle w:val="IntenseQuote"/>
      </w:pPr>
      <w:r>
        <w:t xml:space="preserve">  (Source: se-evaluation)</w:t>
      </w:r>
    </w:p>
    <w:p>
      <w:r>
        <w:t>• *  Precision/recall: Measures of relevance and recall in information retrieval</w:t>
      </w:r>
    </w:p>
    <w:p>
      <w:pPr>
        <w:pStyle w:val="IntenseQuote"/>
      </w:pPr>
      <w:r>
        <w:t xml:space="preserve">  (Source: se-evaluation)</w:t>
      </w:r>
    </w:p>
    <w:p>
      <w:r>
        <w:t>• *  Mean Average Precision (MAP): A metric to evaluate the ranking quality of a search engine</w:t>
      </w:r>
    </w:p>
    <w:p>
      <w:pPr>
        <w:pStyle w:val="IntenseQuote"/>
      </w:pPr>
      <w:r>
        <w:t xml:space="preserve">  (Source: se-evaluation)</w:t>
      </w:r>
    </w:p>
    <w:p>
      <w:r>
        <w:t>• *  Harmonic Mean (HM) and Measure: Metrics for evaluating multiple performance measures</w:t>
      </w:r>
    </w:p>
    <w:p>
      <w:pPr>
        <w:pStyle w:val="IntenseQuote"/>
      </w:pPr>
      <w:r>
        <w:t xml:space="preserve">  (Source: se-evaluation)</w:t>
      </w:r>
    </w:p>
    <w:p>
      <w:r>
        <w:t>• 1. **Precision**: # (relevant items retrieved) divided by #(all retrieved items)</w:t>
      </w:r>
    </w:p>
    <w:p>
      <w:pPr>
        <w:pStyle w:val="IntenseQuote"/>
      </w:pPr>
      <w:r>
        <w:t xml:space="preserve">  (Source: se-evaluation)</w:t>
      </w:r>
    </w:p>
    <w:p>
      <w:r>
        <w:t>• 2. **Recall**: # (relevant items retrieved) divided by #(all relevant items)</w:t>
      </w:r>
    </w:p>
    <w:p>
      <w:pPr>
        <w:pStyle w:val="IntenseQuote"/>
      </w:pPr>
      <w:r>
        <w:t xml:space="preserve">  (Source: se-evaluation)</w:t>
      </w:r>
    </w:p>
    <w:p>
      <w:r>
        <w:t>• **True Positive (tp)**: Correctly identified relevant information</w:t>
      </w:r>
    </w:p>
    <w:p>
      <w:pPr>
        <w:pStyle w:val="IntenseQuote"/>
      </w:pPr>
      <w:r>
        <w:t xml:space="preserve">  (Source: se-evaluation)</w:t>
      </w:r>
    </w:p>
    <w:p>
      <w:r>
        <w:t>• **False Positive (fp)**: Incorrectly identified irrelevant information</w:t>
      </w:r>
    </w:p>
    <w:p>
      <w:pPr>
        <w:pStyle w:val="IntenseQuote"/>
      </w:pPr>
      <w:r>
        <w:t xml:space="preserve">  (Source: se-evaluation)</w:t>
      </w:r>
    </w:p>
    <w:p>
      <w:r>
        <w:t>• **True Negative (tn)**: Correctly identified irrelevant information</w:t>
      </w:r>
    </w:p>
    <w:p>
      <w:pPr>
        <w:pStyle w:val="IntenseQuote"/>
      </w:pPr>
      <w:r>
        <w:t xml:space="preserve">  (Source: se-evaluation)</w:t>
      </w:r>
    </w:p>
    <w:p>
      <w:r>
        <w:t>• **False Negative (fn)**: Incorrectly identified relevant information</w:t>
      </w:r>
    </w:p>
    <w:p>
      <w:pPr>
        <w:pStyle w:val="IntenseQuote"/>
      </w:pPr>
      <w:r>
        <w:t xml:space="preserve">  (Source: se-evaluation)</w:t>
      </w:r>
    </w:p>
    <w:p>
      <w:r>
        <w:t>• Relevant documents: a set of documents that are relevant to the search query (implied, not explicitly stated)</w:t>
      </w:r>
    </w:p>
    <w:p>
      <w:pPr>
        <w:pStyle w:val="IntenseQuote"/>
      </w:pPr>
      <w:r>
        <w:t xml:space="preserve">  (Source: se-evaluation)</w:t>
      </w:r>
    </w:p>
    <w:p>
      <w:r>
        <w:t>• Retrieved documents: a set of documents returned by the search system or algorithm (implied, not explicitly stated)</w:t>
      </w:r>
    </w:p>
    <w:p>
      <w:pPr>
        <w:pStyle w:val="IntenseQuote"/>
      </w:pPr>
      <w:r>
        <w:t xml:space="preserve">  (Source: se-evaluation)</w:t>
      </w:r>
    </w:p>
    <w:p>
      <w:r>
        <w:t>• 1. **Recall**: Not explicitly defined, but implied as a measure of how well a system retrieves relevant documents ()</w:t>
      </w:r>
    </w:p>
    <w:p>
      <w:pPr>
        <w:pStyle w:val="IntenseQuote"/>
      </w:pPr>
      <w:r>
        <w:t xml:space="preserve">  (Source: se-evaluation)</w:t>
      </w:r>
    </w:p>
    <w:p>
      <w:r>
        <w:t>• 2. **Precision**: Not explicitly defined, but implied as a measure of how accurate the retrieved documents are ()</w:t>
      </w:r>
    </w:p>
    <w:p>
      <w:pPr>
        <w:pStyle w:val="IntenseQuote"/>
      </w:pPr>
      <w:r>
        <w:t xml:space="preserve">  (Source: se-evaluation)</w:t>
      </w:r>
    </w:p>
    <w:p>
      <w:r>
        <w:t>• * Arithmetic mean: not explicitly defined, but mentioned as a well-known concept</w:t>
      </w:r>
    </w:p>
    <w:p>
      <w:pPr>
        <w:pStyle w:val="IntenseQuote"/>
      </w:pPr>
      <w:r>
        <w:t xml:space="preserve">  (Source: se-evaluation)</w:t>
      </w:r>
    </w:p>
    <w:p>
      <w:r>
        <w:t>• * Geometric mean: the nth root of the product of numbers</w:t>
      </w:r>
    </w:p>
    <w:p>
      <w:pPr>
        <w:pStyle w:val="IntenseQuote"/>
      </w:pPr>
      <w:r>
        <w:t xml:space="preserve">  (Source: se-evaluation)</w:t>
      </w:r>
    </w:p>
    <w:p>
      <w:r>
        <w:t>• * Harmonic mean: strongly tends toward the least element of the list, making it useful in search engine results analysis</w:t>
      </w:r>
    </w:p>
    <w:p>
      <w:pPr>
        <w:pStyle w:val="IntenseQuote"/>
      </w:pPr>
      <w:r>
        <w:t xml:space="preserve">  (Source: se-evaluation)</w:t>
      </w:r>
    </w:p>
    <w:p>
      <w:r>
        <w:t>• 1. **** Precision: (no definition provided, but mentioned as one of the components of F-score)</w:t>
      </w:r>
    </w:p>
    <w:p>
      <w:pPr>
        <w:pStyle w:val="IntenseQuote"/>
      </w:pPr>
      <w:r>
        <w:t xml:space="preserve">  (Source: se-evaluation)</w:t>
      </w:r>
    </w:p>
    <w:p>
      <w:r>
        <w:t>• 2. **** Recall: (no definition provided, but mentioned as one of the components of F-score)</w:t>
      </w:r>
    </w:p>
    <w:p>
      <w:pPr>
        <w:pStyle w:val="IntenseQuote"/>
      </w:pPr>
      <w:r>
        <w:t xml:space="preserve">  (Source: se-evaluation)</w:t>
      </w:r>
    </w:p>
    <w:p>
      <w:r>
        <w:t>• 3. **** F-measure: a measure that combines precision and recall</w:t>
      </w:r>
    </w:p>
    <w:p>
      <w:pPr>
        <w:pStyle w:val="IntenseQuote"/>
      </w:pPr>
      <w:r>
        <w:t xml:space="preserve">  (Source: se-evaluation)</w:t>
      </w:r>
    </w:p>
    <w:p>
      <w:r>
        <w:t>• 4. **** F-score: another name for the F-measure</w:t>
      </w:r>
    </w:p>
    <w:p>
      <w:pPr>
        <w:pStyle w:val="IntenseQuote"/>
      </w:pPr>
      <w:r>
        <w:t xml:space="preserve">  (Source: se-evaluation)</w:t>
      </w:r>
    </w:p>
    <w:p>
      <w:r>
        <w:t>• **Recall (#/6)**: The number of relevant documents retrieved out of a total of 6 (example used in the slide).</w:t>
      </w:r>
    </w:p>
    <w:p>
      <w:pPr>
        <w:pStyle w:val="IntenseQuote"/>
      </w:pPr>
      <w:r>
        <w:t xml:space="preserve">  (Source: se-evaluation)</w:t>
      </w:r>
    </w:p>
    <w:p>
      <w:r>
        <w:t>• **Precision (#/4)**: The number of relevant documents retrieved out of a total of 4 (example used in the slide).</w:t>
      </w:r>
    </w:p>
    <w:p>
      <w:pPr>
        <w:pStyle w:val="IntenseQuote"/>
      </w:pPr>
      <w:r>
        <w:t xml:space="preserve">  (Source: se-evaluation)</w:t>
      </w:r>
    </w:p>
    <w:p>
      <w:r>
        <w:t>• * Precision: not explicitly defined, but implied as the ratio of relevant documents to total documents (  )</w:t>
      </w:r>
    </w:p>
    <w:p>
      <w:pPr>
        <w:pStyle w:val="IntenseQuote"/>
      </w:pPr>
      <w:r>
        <w:t xml:space="preserve">  (Source: se-evaluation)</w:t>
      </w:r>
    </w:p>
    <w:p>
      <w:r>
        <w:t>• * Recall: not explicitly defined, but implied as the ratio of relevant documents retrieved to total relevant documents (  )</w:t>
      </w:r>
    </w:p>
    <w:p>
      <w:pPr>
        <w:pStyle w:val="IntenseQuote"/>
      </w:pPr>
      <w:r>
        <w:t xml:space="preserve">  (Source: se-evaluation)</w:t>
      </w:r>
    </w:p>
    <w:p>
      <w:r>
        <w:t>• 1. **Average Precision (AveP(q))** : The area under the precision-recall curve, representing the ratio of relevant documents to total documents at different recall levels.</w:t>
      </w:r>
    </w:p>
    <w:p>
      <w:pPr>
        <w:pStyle w:val="IntenseQuote"/>
      </w:pPr>
      <w:r>
        <w:t xml:space="preserve">  (Source: se-evaluation)</w:t>
      </w:r>
    </w:p>
    <w:p>
      <w:r>
        <w:t>• 2. **Relevance Judgments** : Assessments of which documents are relevant to a particular query.</w:t>
      </w:r>
    </w:p>
    <w:p>
      <w:pPr>
        <w:pStyle w:val="IntenseQuote"/>
      </w:pPr>
      <w:r>
        <w:t xml:space="preserve">  (Source: se-evaluation)</w:t>
      </w:r>
    </w:p>
    <w:p>
      <w:r>
        <w:t>• **Recall**: The proportion of relevant documents retrieved out of all relevant documents ( exact formula not provided )</w:t>
      </w:r>
    </w:p>
    <w:p>
      <w:pPr>
        <w:pStyle w:val="IntenseQuote"/>
      </w:pPr>
      <w:r>
        <w:t xml:space="preserve">  (Source: se-evaluation)</w:t>
      </w:r>
    </w:p>
    <w:p>
      <w:r>
        <w:t>• **Precision**: The proportion of relevant documents retrieved out of all documents retrieved ( exact formula not provided )</w:t>
      </w:r>
    </w:p>
    <w:p>
      <w:pPr>
        <w:pStyle w:val="IntenseQuote"/>
      </w:pPr>
      <w:r>
        <w:t xml:space="preserve">  (Source: se-evaluation)</w:t>
      </w:r>
    </w:p>
    <w:p>
      <w:r>
        <w:t>• * Assuming precision of zero for a relevant document that never gets retrieved is "reasonable"</w:t>
      </w:r>
    </w:p>
    <w:p>
      <w:pPr>
        <w:pStyle w:val="IntenseQuote"/>
      </w:pPr>
      <w:r>
        <w:t xml:space="preserve">  (Source: se-evaluation)</w:t>
      </w:r>
    </w:p>
    <w:p>
      <w:r>
        <w:t>• 1. **** Binary assessment: An assessment that categorizes search results as relevant or not relevant (no nuance).</w:t>
      </w:r>
    </w:p>
    <w:p>
      <w:pPr>
        <w:pStyle w:val="IntenseQuote"/>
      </w:pPr>
      <w:r>
        <w:t xml:space="preserve">  (Source: se-evaluation)</w:t>
      </w:r>
    </w:p>
    <w:p>
      <w:r>
        <w:t>• 2. **** Heavily skewed by collection/authorship: A result that is biased towards a particular collection of documents or author.</w:t>
      </w:r>
    </w:p>
    <w:p>
      <w:pPr>
        <w:pStyle w:val="IntenseQuote"/>
      </w:pPr>
      <w:r>
        <w:t xml:space="preserve">  (Source: se-evaluation)</w:t>
      </w:r>
    </w:p>
    <w:p>
      <w:r>
        <w:t>• 1. **** DCG: Discounted Cumulative Gain</w:t>
      </w:r>
    </w:p>
    <w:p>
      <w:pPr>
        <w:pStyle w:val="IntenseQuote"/>
      </w:pPr>
      <w:r>
        <w:t xml:space="preserve">  (Source: se-evaluation)</w:t>
      </w:r>
    </w:p>
    <w:p>
      <w:r>
        <w:t>• 2. **** CG (Cumulative Gain): The sum of graded relevance values of search results.</w:t>
      </w:r>
    </w:p>
    <w:p>
      <w:pPr>
        <w:pStyle w:val="IntenseQuote"/>
      </w:pPr>
      <w:r>
        <w:t xml:space="preserve">  (Source: se-evaluation)</w:t>
      </w:r>
    </w:p>
    <w:p>
      <w:r>
        <w:t>• 3. **** rel_i (Graded Relevance): The graded relevance value of the result at position i.</w:t>
      </w:r>
    </w:p>
    <w:p>
      <w:pPr>
        <w:pStyle w:val="IntenseQuote"/>
      </w:pPr>
      <w:r>
        <w:t xml:space="preserve">  (Source: se-evaluation)</w:t>
      </w:r>
    </w:p>
    <w:p>
      <w:r>
        <w:t>• **Rank**: The position of a document in the search results.</w:t>
      </w:r>
    </w:p>
    <w:p>
      <w:pPr>
        <w:pStyle w:val="IntenseQuote"/>
      </w:pPr>
      <w:r>
        <w:t xml:space="preserve">  (Source: se-evaluation)</w:t>
      </w:r>
    </w:p>
    <w:p>
      <w:r>
        <w:t>• **Discount factor**: A value used to divide the relevance grade, commonly chosen as log2(rank + 1).</w:t>
      </w:r>
    </w:p>
    <w:p>
      <w:pPr>
        <w:pStyle w:val="IntenseQuote"/>
      </w:pPr>
      <w:r>
        <w:t xml:space="preserve">  (Source: se-evaluation)</w:t>
      </w:r>
    </w:p>
    <w:p>
      <w:r>
        <w:t>• * Binary Precision (P): "The relevance of the top-ranked result"</w:t>
      </w:r>
    </w:p>
    <w:p>
      <w:pPr>
        <w:pStyle w:val="IntenseQuote"/>
      </w:pPr>
      <w:r>
        <w:t xml:space="preserve">  (Source: se-evaluation)</w:t>
      </w:r>
    </w:p>
    <w:p>
      <w:r>
        <w:t>• * Average Precision (AP): "Relevance to user scanning low-rank results sequentially"</w:t>
      </w:r>
    </w:p>
    <w:p>
      <w:pPr>
        <w:pStyle w:val="IntenseQuote"/>
      </w:pPr>
      <w:r>
        <w:t xml:space="preserve">  (Source: se-evaluation)</w:t>
      </w:r>
    </w:p>
    <w:p>
      <w:r>
        <w:t>• * Graded Cumulative Gain (CG): "Information gain from a set of results"</w:t>
      </w:r>
    </w:p>
    <w:p>
      <w:pPr>
        <w:pStyle w:val="IntenseQuote"/>
      </w:pPr>
      <w:r>
        <w:t xml:space="preserve">  (Source: se-evaluation)</w:t>
      </w:r>
    </w:p>
    <w:p>
      <w:r>
        <w:t>• * Discount Cumulative Gain (DCG): "Information gain with positional weighting"</w:t>
      </w:r>
    </w:p>
    <w:p>
      <w:pPr>
        <w:pStyle w:val="IntenseQuote"/>
      </w:pPr>
      <w:r>
        <w:t xml:space="preserve">  (Source: se-evaluation)</w:t>
      </w:r>
    </w:p>
    <w:p>
      <w:r>
        <w:t>• * Normalized DCG (nDCG): "How close the results are to the best possible"</w:t>
      </w:r>
    </w:p>
    <w:p>
      <w:pPr>
        <w:pStyle w:val="IntenseQuote"/>
      </w:pPr>
      <w:r>
        <w:t xml:space="preserve">  (Source: se-evaluation)</w:t>
      </w:r>
    </w:p>
    <w:p>
      <w:r>
        <w:t>• 1. **** Recall: ability of a search engine to retrieve all relevant documents from a collection</w:t>
      </w:r>
    </w:p>
    <w:p>
      <w:pPr>
        <w:pStyle w:val="IntenseQuote"/>
      </w:pPr>
      <w:r>
        <w:t xml:space="preserve">  (Source: se-evaluation)</w:t>
      </w:r>
    </w:p>
    <w:p>
      <w:r>
        <w:t>• 2. **** Precision: measure of how accurate the search results are, often calculated at the top positions (e.g., top 10)</w:t>
      </w:r>
    </w:p>
    <w:p>
      <w:pPr>
        <w:pStyle w:val="IntenseQuote"/>
      </w:pPr>
      <w:r>
        <w:t xml:space="preserve">  (Source: se-evaluation)</w:t>
      </w:r>
    </w:p>
    <w:p>
      <w:r>
        <w:t>• 1.  Raters: Individuals who evaluate search results and search experience.</w:t>
      </w:r>
    </w:p>
    <w:p>
      <w:pPr>
        <w:pStyle w:val="IntenseQuote"/>
      </w:pPr>
      <w:r>
        <w:t xml:space="preserve">  (Source: se-evaluation)</w:t>
      </w:r>
    </w:p>
    <w:p>
      <w:r>
        <w:t>• 2.  General Guidelines: Overarching principles used by raters to evaluate search results.</w:t>
      </w:r>
    </w:p>
    <w:p>
      <w:pPr>
        <w:pStyle w:val="IntenseQuote"/>
      </w:pPr>
      <w:r>
        <w:t xml:space="preserve">  (Source: se-evaluation)</w:t>
      </w:r>
    </w:p>
    <w:p>
      <w:r>
        <w:t>• 1. **Vital**  - A special rating category that requires further review (Section 4.1 of the Rating Guidelines).</w:t>
      </w:r>
    </w:p>
    <w:p>
      <w:pPr>
        <w:pStyle w:val="IntenseQuote"/>
      </w:pPr>
      <w:r>
        <w:t xml:space="preserve">  (Source: se-evaluation)</w:t>
      </w:r>
    </w:p>
    <w:p>
      <w:r>
        <w:t>• 2. **Useful**  - A page that is very helpful for most users.</w:t>
      </w:r>
    </w:p>
    <w:p>
      <w:pPr>
        <w:pStyle w:val="IntenseQuote"/>
      </w:pPr>
      <w:r>
        <w:t xml:space="preserve">  (Source: se-evaluation)</w:t>
      </w:r>
    </w:p>
    <w:p>
      <w:r>
        <w:t>• 3. **Relevant**  - A page that is helpful for many or some users.</w:t>
      </w:r>
    </w:p>
    <w:p>
      <w:pPr>
        <w:pStyle w:val="IntenseQuote"/>
      </w:pPr>
      <w:r>
        <w:t xml:space="preserve">  (Source: se-evaluation)</w:t>
      </w:r>
    </w:p>
    <w:p>
      <w:r>
        <w:t>• 4. **Slightly Relevant**  - A page that is somewhat related to the query, but not very helpful for most users.</w:t>
      </w:r>
    </w:p>
    <w:p>
      <w:pPr>
        <w:pStyle w:val="IntenseQuote"/>
      </w:pPr>
      <w:r>
        <w:t xml:space="preserve">  (Source: se-evaluation)</w:t>
      </w:r>
    </w:p>
    <w:p>
      <w:r>
        <w:t>• 5. **Off-Topic or Useless**  - A page that is helpful for very few or no users.</w:t>
      </w:r>
    </w:p>
    <w:p>
      <w:pPr>
        <w:pStyle w:val="IntenseQuote"/>
      </w:pPr>
      <w:r>
        <w:t xml:space="preserve">  (Source: se-evaluation)</w:t>
      </w:r>
    </w:p>
    <w:p>
      <w:r>
        <w:t>• 6. **Unrateable**  - A page that cannot be evaluated (Section 4.6 of the Rating Guidelines).</w:t>
      </w:r>
    </w:p>
    <w:p>
      <w:pPr>
        <w:pStyle w:val="IntenseQuote"/>
      </w:pPr>
      <w:r>
        <w:t xml:space="preserve">  (Source: se-evaluation)</w:t>
      </w:r>
    </w:p>
    <w:p>
      <w:r>
        <w:t>• * Variants: Two different versions of a web page being compared in an A/B test ()</w:t>
      </w:r>
    </w:p>
    <w:p>
      <w:pPr>
        <w:pStyle w:val="IntenseQuote"/>
      </w:pPr>
      <w:r>
        <w:t xml:space="preserve">  (Source: se-evaluation)</w:t>
      </w:r>
    </w:p>
    <w:p>
      <w:r>
        <w:t>• *  **CIKM (Conference on Information and Knowledge Management)**: An international forum for presentation and discussion of research on information and knowledge management.</w:t>
      </w:r>
    </w:p>
    <w:p>
      <w:pPr>
        <w:pStyle w:val="IntenseQuote"/>
      </w:pPr>
      <w:r>
        <w:t xml:space="preserve">  (Source: se-evaluation)</w:t>
      </w:r>
    </w:p>
    <w:p>
      <w:r>
        <w:t>• *  **CIKM Conference**: A conference that provides an international forum for presentation and discussion of research on information and knowledge management.</w:t>
      </w:r>
    </w:p>
    <w:p>
      <w:pPr>
        <w:pStyle w:val="IntenseQuote"/>
      </w:pPr>
      <w:r>
        <w:t xml:space="preserve">  (Source: se-evaluation)</w:t>
      </w:r>
    </w:p>
    <w:p>
      <w:r>
        <w:t>• * Query log files: records of user interactions with a search engine, including queries submitted, results clicked on, and timestamps</w:t>
      </w:r>
    </w:p>
    <w:p>
      <w:pPr>
        <w:pStyle w:val="IntenseQuote"/>
      </w:pPr>
      <w:r>
        <w:t xml:space="preserve">  (Source: se-evaluation)</w:t>
      </w:r>
    </w:p>
    <w:p>
      <w:r>
        <w:t>• * Correlation between clicks and relevance judgments</w:t>
      </w:r>
    </w:p>
    <w:p>
      <w:pPr>
        <w:pStyle w:val="IntenseQuote"/>
      </w:pPr>
      <w:r>
        <w:t xml:space="preserve">  (Source: se-evaluation)</w:t>
      </w:r>
    </w:p>
    <w:p>
      <w:r>
        <w:t>• 1. **Autocomplete** () - A feature that suggests possible search queries based on a user's input.</w:t>
      </w:r>
    </w:p>
    <w:p>
      <w:pPr>
        <w:pStyle w:val="IntenseQuote"/>
      </w:pPr>
      <w:r>
        <w:t xml:space="preserve">  (Source: se-evaluation)</w:t>
      </w:r>
    </w:p>
    <w:p>
      <w:r>
        <w:t>• 2. **Directions** () - A type of search result that provides directions to a location.</w:t>
      </w:r>
    </w:p>
    <w:p>
      <w:pPr>
        <w:pStyle w:val="IntenseQuote"/>
      </w:pPr>
      <w:r>
        <w:t xml:space="preserve">  (Source: se-evaluation)</w:t>
      </w:r>
    </w:p>
    <w:p>
      <w:r>
        <w:t>• 3. **Knowledge Graph traffic** () - The information provided by the Knowledge Graph, such as entity relationships and attributes.</w:t>
      </w:r>
    </w:p>
    <w:p>
      <w:pPr>
        <w:pStyle w:val="IntenseQuote"/>
      </w:pPr>
      <w:r>
        <w:t xml:space="preserve">  (Source: se-evaluation)</w:t>
      </w:r>
    </w:p>
    <w:p>
      <w:r>
        <w:t>• IR: Information Retrieval</w:t>
      </w:r>
    </w:p>
    <w:p>
      <w:pPr>
        <w:pStyle w:val="IntenseQuote"/>
      </w:pPr>
      <w:r>
        <w:t xml:space="preserve">  (Source: text_processing)</w:t>
      </w:r>
    </w:p>
    <w:p>
      <w:r>
        <w:t>• Text classification: classification of documents as relevant or not relevant</w:t>
      </w:r>
    </w:p>
    <w:p>
      <w:pPr>
        <w:pStyle w:val="IntenseQuote"/>
      </w:pPr>
      <w:r>
        <w:t xml:space="preserve">  (Source: text_processing)</w:t>
      </w:r>
    </w:p>
    <w:p>
      <w:r>
        <w:t>• Standing queries: periodic search for new documents on a specific topic</w:t>
      </w:r>
    </w:p>
    <w:p>
      <w:pPr>
        <w:pStyle w:val="IntenseQuote"/>
      </w:pPr>
      <w:r>
        <w:t xml:space="preserve">  (Source: text_processing)</w:t>
      </w:r>
    </w:p>
    <w:p>
      <w:r>
        <w:t>• **Parser**: A component of NLP that attempts to assign a syntactic structure to a given input sentence (mentioned in the second tweet by @Robertoross)</w:t>
      </w:r>
    </w:p>
    <w:p>
      <w:pPr>
        <w:pStyle w:val="IntenseQuote"/>
      </w:pPr>
      <w:r>
        <w:t xml:space="preserve">  (Source: text_processing)</w:t>
      </w:r>
    </w:p>
    <w:p>
      <w:r>
        <w:t>• **Tagger**: A component of NLP that assigns a part-of-speech tag to each word in a sentence (mentioned in the second tweet by @Robertoross)</w:t>
      </w:r>
    </w:p>
    <w:p>
      <w:pPr>
        <w:pStyle w:val="IntenseQuote"/>
      </w:pPr>
      <w:r>
        <w:t xml:space="preserve">  (Source: text_processing)</w:t>
      </w:r>
    </w:p>
    <w:p>
      <w:r>
        <w:t>• **Document Representation**: The way in which text documents are represented in a computer.</w:t>
      </w:r>
    </w:p>
    <w:p>
      <w:pPr>
        <w:pStyle w:val="IntenseQuote"/>
      </w:pPr>
      <w:r>
        <w:t xml:space="preserve">  (Source: text_processing)</w:t>
      </w:r>
    </w:p>
    <w:p>
      <w:r>
        <w:t>• **Bag of Words Space**: A high-dimensional space where each dimension represents a word in the vocabulary.</w:t>
      </w:r>
    </w:p>
    <w:p>
      <w:pPr>
        <w:pStyle w:val="IntenseQuote"/>
      </w:pPr>
      <w:r>
        <w:t xml:space="preserve">  (Source: text_processing)</w:t>
      </w:r>
    </w:p>
    <w:p>
      <w:r>
        <w:t>• **Classification Function**: A function that takes a document as input and outputs its category.</w:t>
      </w:r>
    </w:p>
    <w:p>
      <w:pPr>
        <w:pStyle w:val="IntenseQuote"/>
      </w:pPr>
      <w:r>
        <w:t xml:space="preserve">  (Source: text_processing)</w:t>
      </w:r>
    </w:p>
    <w:p>
      <w:r>
        <w:t>• 1. **NA intelligence** ( likely referring to "Natural Language Processing" or "NLP")</w:t>
      </w:r>
    </w:p>
    <w:p>
      <w:pPr>
        <w:pStyle w:val="IntenseQuote"/>
      </w:pPr>
      <w:r>
        <w:t xml:space="preserve">  (Source: text_processing)</w:t>
      </w:r>
    </w:p>
    <w:p>
      <w:r>
        <w:t>• 2. **Temporal semantics collection**</w:t>
      </w:r>
    </w:p>
    <w:p>
      <w:pPr>
        <w:pStyle w:val="IntenseQuote"/>
      </w:pPr>
      <w:r>
        <w:t xml:space="preserve">  (Source: text_processing)</w:t>
      </w:r>
    </w:p>
    <w:p>
      <w:r>
        <w:t>• 3. **Optimization network**</w:t>
      </w:r>
    </w:p>
    <w:p>
      <w:pPr>
        <w:pStyle w:val="IntenseQuote"/>
      </w:pPr>
      <w:r>
        <w:t xml:space="preserve">  (Source: text_processing)</w:t>
      </w:r>
    </w:p>
    <w:p>
      <w:r>
        <w:t>• *  Manual classification: Used by original Yahoo! Directory, Looksmart, about.com, ODP, PubMed</w:t>
      </w:r>
    </w:p>
    <w:p>
      <w:pPr>
        <w:pStyle w:val="IntenseQuote"/>
      </w:pPr>
      <w:r>
        <w:t xml:space="preserve">  (Source: text_processing)</w:t>
      </w:r>
    </w:p>
    <w:p>
      <w:r>
        <w:t>• IDE (Integrated Development Environment): a software tool for writing rules for hand-coded rule-based classifiers.</w:t>
      </w:r>
    </w:p>
    <w:p>
      <w:pPr>
        <w:pStyle w:val="IntenseQuote"/>
      </w:pPr>
      <w:r>
        <w:t xml:space="preserve">  (Source: text_processing)</w:t>
      </w:r>
    </w:p>
    <w:p>
      <w:r>
        <w:t>• **Document**: A piece of text that is being classified.</w:t>
      </w:r>
    </w:p>
    <w:p>
      <w:pPr>
        <w:pStyle w:val="IntenseQuote"/>
      </w:pPr>
      <w:r>
        <w:t xml:space="preserve">  (Source: text_processing)</w:t>
      </w:r>
    </w:p>
    <w:p>
      <w:r>
        <w:t>• **Class (C)**: A fixed set of categories or labels that documents can be assigned to (e.g. Cp, Cy, ..., Cf).</w:t>
      </w:r>
    </w:p>
    <w:p>
      <w:pPr>
        <w:pStyle w:val="IntenseQuote"/>
      </w:pPr>
      <w:r>
        <w:t xml:space="preserve">  (Source: text_processing)</w:t>
      </w:r>
    </w:p>
    <w:p>
      <w:r>
        <w:t>• **Training Set**: A collection of labeled documents used to train a classifier.</w:t>
      </w:r>
    </w:p>
    <w:p>
      <w:pPr>
        <w:pStyle w:val="IntenseQuote"/>
      </w:pPr>
      <w:r>
        <w:t xml:space="preserve">  (Source: text_processing)</w:t>
      </w:r>
    </w:p>
    <w:p>
      <w:r>
        <w:t>• **Naive Bayes**: a simple and common supervised learning algorithm</w:t>
      </w:r>
    </w:p>
    <w:p>
      <w:pPr>
        <w:pStyle w:val="IntenseQuote"/>
      </w:pPr>
      <w:r>
        <w:t xml:space="preserve">  (Source: text_processing)</w:t>
      </w:r>
    </w:p>
    <w:p>
      <w:r>
        <w:t>• **k-Nearest Neighbors (k-NN)**: a simple and powerful supervised learning algorithm</w:t>
      </w:r>
    </w:p>
    <w:p>
      <w:pPr>
        <w:pStyle w:val="IntenseQuote"/>
      </w:pPr>
      <w:r>
        <w:t xml:space="preserve">  (Source: text_processing)</w:t>
      </w:r>
    </w:p>
    <w:p>
      <w:r>
        <w:t>• **Support-vector machines (SVMs)**: a newer and generally more powerful supervised learning algorithm</w:t>
      </w:r>
    </w:p>
    <w:p>
      <w:pPr>
        <w:pStyle w:val="IntenseQuote"/>
      </w:pPr>
      <w:r>
        <w:t xml:space="preserve">  (Source: text_processing)</w:t>
      </w:r>
    </w:p>
    <w:p>
      <w:r>
        <w:t>• *  Feature (in supervised learning): any sort of characteristic used to describe a document or text</w:t>
      </w:r>
    </w:p>
    <w:p>
      <w:pPr>
        <w:pStyle w:val="IntenseQuote"/>
      </w:pPr>
      <w:r>
        <w:t xml:space="preserve">  (Source: text_processing)</w:t>
      </w:r>
    </w:p>
    <w:p>
      <w:r>
        <w:t>• *  URL, email address, punctuation, capitalization, dictionaries, network features: examples of features that can be used in text processing</w:t>
      </w:r>
    </w:p>
    <w:p>
      <w:pPr>
        <w:pStyle w:val="IntenseQuote"/>
      </w:pPr>
      <w:r>
        <w:t xml:space="preserve">  (Source: text_processing)</w:t>
      </w:r>
    </w:p>
    <w:p>
      <w:r>
        <w:t>• 1.  **Feature Selection**: The process of selecting a subset of relevant features from the original set of features.</w:t>
      </w:r>
    </w:p>
    <w:p>
      <w:pPr>
        <w:pStyle w:val="IntenseQuote"/>
      </w:pPr>
      <w:r>
        <w:t xml:space="preserve">  (Source: text_processing)</w:t>
      </w:r>
    </w:p>
    <w:p>
      <w:r>
        <w:t>• Spam filtering (no definition provided)</w:t>
      </w:r>
    </w:p>
    <w:p>
      <w:pPr>
        <w:pStyle w:val="IntenseQuote"/>
      </w:pPr>
      <w:r>
        <w:t xml:space="preserve">  (Source: text_processing)</w:t>
      </w:r>
    </w:p>
    <w:p>
      <w:r>
        <w:t>• *  Vector: each document is represented by one component for each term (word)</w:t>
      </w:r>
    </w:p>
    <w:p>
      <w:pPr>
        <w:pStyle w:val="IntenseQuote"/>
      </w:pPr>
      <w:r>
        <w:t xml:space="preserve">  (Source: text_processing)</w:t>
      </w:r>
    </w:p>
    <w:p>
      <w:r>
        <w:t>• *  Dimensionality: 10,000+ dimensions or even 100,000+</w:t>
      </w:r>
    </w:p>
    <w:p>
      <w:pPr>
        <w:pStyle w:val="IntenseQuote"/>
      </w:pPr>
      <w:r>
        <w:t xml:space="preserve">  (Source: text_processing)</w:t>
      </w:r>
    </w:p>
    <w:p>
      <w:r>
        <w:t>• + "Documents" can be considered as : Input data points or instances in the text classification problem</w:t>
      </w:r>
    </w:p>
    <w:p>
      <w:pPr>
        <w:pStyle w:val="IntenseQuote"/>
      </w:pPr>
      <w:r>
        <w:t xml:space="preserve">  (Source: text_processing)</w:t>
      </w:r>
    </w:p>
    <w:p>
      <w:r>
        <w:t>• + "Classes" can be considered as : Categories or labels assigned to documents (e.g., spam/not spam, positive/negative review)</w:t>
      </w:r>
    </w:p>
    <w:p>
      <w:pPr>
        <w:pStyle w:val="IntenseQuote"/>
      </w:pPr>
      <w:r>
        <w:t xml:space="preserve">  (Source: text_processing)</w:t>
      </w:r>
    </w:p>
    <w:p>
      <w:r>
        <w:t>• Government</w:t>
      </w:r>
    </w:p>
    <w:p>
      <w:pPr>
        <w:pStyle w:val="IntenseQuote"/>
      </w:pPr>
      <w:r>
        <w:t xml:space="preserve">  (Source: text_processing)</w:t>
      </w:r>
    </w:p>
    <w:p>
      <w:r>
        <w:t>• Sci (Science)</w:t>
      </w:r>
    </w:p>
    <w:p>
      <w:pPr>
        <w:pStyle w:val="IntenseQuote"/>
      </w:pPr>
      <w:r>
        <w:t xml:space="preserve">  (Source: text_processing)</w:t>
      </w:r>
    </w:p>
    <w:p>
      <w:r>
        <w:t>• Arts</w:t>
      </w:r>
    </w:p>
    <w:p>
      <w:pPr>
        <w:pStyle w:val="IntenseQuote"/>
      </w:pPr>
      <w:r>
        <w:t xml:space="preserve">  (Source: text_processing)</w:t>
      </w:r>
    </w:p>
    <w:p>
      <w:r>
        <w:t>• Copyright Ellis Horowitz 2011-2012</w:t>
      </w:r>
    </w:p>
    <w:p>
      <w:pPr>
        <w:pStyle w:val="IntenseQuote"/>
      </w:pPr>
      <w:r>
        <w:t xml:space="preserve">  (Source: text_processing)</w:t>
      </w:r>
    </w:p>
    <w:p>
      <w:r>
        <w:t>• *  **D**: the set of all documents that belong to class</w:t>
      </w:r>
    </w:p>
    <w:p>
      <w:pPr>
        <w:pStyle w:val="IntenseQuote"/>
      </w:pPr>
      <w:r>
        <w:t xml:space="preserve">  (Source: text_processing)</w:t>
      </w:r>
    </w:p>
    <w:p>
      <w:r>
        <w:t>• *  Centroid/Prototype: A simple representative formed by Rocchio for each class</w:t>
      </w:r>
    </w:p>
    <w:p>
      <w:pPr>
        <w:pStyle w:val="IntenseQuote"/>
      </w:pPr>
      <w:r>
        <w:t xml:space="preserve">  (Source: text_processing)</w:t>
      </w:r>
    </w:p>
    <w:p>
      <w:r>
        <w:t>• *  k-neighborhood: The set of the k-nearest neighbors to a document d</w:t>
      </w:r>
    </w:p>
    <w:p>
      <w:pPr>
        <w:pStyle w:val="IntenseQuote"/>
      </w:pPr>
      <w:r>
        <w:t xml:space="preserve">  (Source: text_processing)</w:t>
      </w:r>
    </w:p>
    <w:p>
      <w:r>
        <w:t>• **Copyright**: Ownership or rights over original work (relevant for the Voronoi diagram citation).</w:t>
      </w:r>
    </w:p>
    <w:p>
      <w:pPr>
        <w:pStyle w:val="IntenseQuote"/>
      </w:pPr>
      <w:r>
        <w:t xml:space="preserve">  (Source: text_processing)</w:t>
      </w:r>
    </w:p>
    <w:p>
      <w:r>
        <w:t>• * **Testing instance** (an example to be classified)</w:t>
      </w:r>
    </w:p>
    <w:p>
      <w:pPr>
        <w:pStyle w:val="IntenseQuote"/>
      </w:pPr>
      <w:r>
        <w:t xml:space="preserve">  (Source: text_processing)</w:t>
      </w:r>
    </w:p>
    <w:p>
      <w:r>
        <w:t>• * **Database D** (a set of labeled training examples)</w:t>
      </w:r>
    </w:p>
    <w:p>
      <w:pPr>
        <w:pStyle w:val="IntenseQuote"/>
      </w:pPr>
      <w:r>
        <w:t xml:space="preserve">  (Source: text_processing)</w:t>
      </w:r>
    </w:p>
    <w:p>
      <w:r>
        <w:t>• *  Atypical example: a single example that is significantly different from the others in its category.</w:t>
      </w:r>
    </w:p>
    <w:p>
      <w:pPr>
        <w:pStyle w:val="IntenseQuote"/>
      </w:pPr>
      <w:r>
        <w:t xml:space="preserve">  (Source: text_processing)</w:t>
      </w:r>
    </w:p>
    <w:p>
      <w:r>
        <w:t>• *  Noise: an error in the category label of a single training example.</w:t>
      </w:r>
    </w:p>
    <w:p>
      <w:pPr>
        <w:pStyle w:val="IntenseQuote"/>
      </w:pPr>
      <w:r>
        <w:t xml:space="preserve">  (Source: text_processing)</w:t>
      </w:r>
    </w:p>
    <w:p>
      <w:r>
        <w:t>• *  Googlebot: Google's crawler</w:t>
      </w:r>
    </w:p>
    <w:p>
      <w:pPr>
        <w:pStyle w:val="IntenseQuote"/>
      </w:pPr>
      <w:r>
        <w:t xml:space="preserve">  (Source: web_crawling)</w:t>
      </w:r>
    </w:p>
    <w:p>
      <w:r>
        <w:t>• *  Yahoo! Slurp: Yahoo's former web crawler (now retired)</w:t>
      </w:r>
    </w:p>
    <w:p>
      <w:pPr>
        <w:pStyle w:val="IntenseQuote"/>
      </w:pPr>
      <w:r>
        <w:t xml:space="preserve">  (Source: web_crawling)</w:t>
      </w:r>
    </w:p>
    <w:p>
      <w:r>
        <w:t>• *  Bingbot, Adidxbot, MSNbot, MSNBotMedia, BingPreview: Bing's five crawlers</w:t>
      </w:r>
    </w:p>
    <w:p>
      <w:pPr>
        <w:pStyle w:val="IntenseQuote"/>
      </w:pPr>
      <w:r>
        <w:t xml:space="preserve">  (Source: web_crawling)</w:t>
      </w:r>
    </w:p>
    <w:p>
      <w:r>
        <w:t>• 1. **Coverage**: percentage of the web that should be covered</w:t>
      </w:r>
    </w:p>
    <w:p>
      <w:pPr>
        <w:pStyle w:val="IntenseQuote"/>
      </w:pPr>
      <w:r>
        <w:t xml:space="preserve">  (Source: web_crawling)</w:t>
      </w:r>
    </w:p>
    <w:p>
      <w:r>
        <w:t>• 2. **Relative Coverage**: comparison of coverage between competitors</w:t>
      </w:r>
    </w:p>
    <w:p>
      <w:pPr>
        <w:pStyle w:val="IntenseQuote"/>
      </w:pPr>
      <w:r>
        <w:t xml:space="preserve">  (Source: web_crawling)</w:t>
      </w:r>
    </w:p>
    <w:p>
      <w:r>
        <w:t>• Queue: a data structure that holds URLs to be fetched</w:t>
      </w:r>
    </w:p>
    <w:p>
      <w:pPr>
        <w:pStyle w:val="IntenseQuote"/>
      </w:pPr>
      <w:r>
        <w:t xml:space="preserve">  (Source: web_crawling)</w:t>
      </w:r>
    </w:p>
    <w:p>
      <w:r>
        <w:t>• Fetch: retrieving a web page from the internet</w:t>
      </w:r>
    </w:p>
    <w:p>
      <w:pPr>
        <w:pStyle w:val="IntenseQuote"/>
      </w:pPr>
      <w:r>
        <w:t xml:space="preserve">  (Source: web_crawling)</w:t>
      </w:r>
    </w:p>
    <w:p>
      <w:r>
        <w:t>• Parse: analyzing the content of a web page</w:t>
      </w:r>
    </w:p>
    <w:p>
      <w:pPr>
        <w:pStyle w:val="IntenseQuote"/>
      </w:pPr>
      <w:r>
        <w:t xml:space="preserve">  (Source: web_crawling)</w:t>
      </w:r>
    </w:p>
    <w:p>
      <w:r>
        <w:t>• *  Unseen Web</w:t>
      </w:r>
    </w:p>
    <w:p>
      <w:pPr>
        <w:pStyle w:val="IntenseQuote"/>
      </w:pPr>
      <w:r>
        <w:t xml:space="preserve">  (Source: web_crawling)</w:t>
      </w:r>
    </w:p>
    <w:p>
      <w:r>
        <w:t>• *  Seed URLs</w:t>
      </w:r>
    </w:p>
    <w:p>
      <w:pPr>
        <w:pStyle w:val="IntenseQuote"/>
      </w:pPr>
      <w:r>
        <w:t xml:space="preserve">  (Source: web_crawling)</w:t>
      </w:r>
    </w:p>
    <w:p>
      <w:r>
        <w:t>• *  Frontier (of crawled pages)</w:t>
      </w:r>
    </w:p>
    <w:p>
      <w:pPr>
        <w:pStyle w:val="IntenseQuote"/>
      </w:pPr>
      <w:r>
        <w:t xml:space="preserve">  (Source: web_crawling)</w:t>
      </w:r>
    </w:p>
    <w:p>
      <w:r>
        <w:t>• 1.  - Spider traps: dynamically generated pages that can trap crawlers</w:t>
      </w:r>
    </w:p>
    <w:p>
      <w:pPr>
        <w:pStyle w:val="IntenseQuote"/>
      </w:pPr>
      <w:r>
        <w:t xml:space="preserve">  (Source: web_crawling)</w:t>
      </w:r>
    </w:p>
    <w:p>
      <w:r>
        <w:t>• 2.  - Robots.txt stipulations: rules set by webmasters to control crawling behavior</w:t>
      </w:r>
    </w:p>
    <w:p>
      <w:pPr>
        <w:pStyle w:val="IntenseQuote"/>
      </w:pPr>
      <w:r>
        <w:t xml:space="preserve">  (Source: web_crawling)</w:t>
      </w:r>
    </w:p>
    <w:p>
      <w:r>
        <w:t>• 3.  - Politeness: avoiding hitting a server too often</w:t>
      </w:r>
    </w:p>
    <w:p>
      <w:pPr>
        <w:pStyle w:val="IntenseQuote"/>
      </w:pPr>
      <w:r>
        <w:t xml:space="preserve">  (Source: web_crawling)</w:t>
      </w:r>
    </w:p>
    <w:p>
      <w:r>
        <w:t>• Robotstxt.org: a protocol that defines limitations for web crawlers</w:t>
      </w:r>
    </w:p>
    <w:p>
      <w:pPr>
        <w:pStyle w:val="IntenseQuote"/>
      </w:pPr>
      <w:r>
        <w:t xml:space="preserve">  (Source: web_crawling)</w:t>
      </w:r>
    </w:p>
    <w:p>
      <w:r>
        <w:t>• Robots.txt file: a file placed in the root directory to announce crawling requests</w:t>
      </w:r>
    </w:p>
    <w:p>
      <w:pPr>
        <w:pStyle w:val="IntenseQuote"/>
      </w:pPr>
      <w:r>
        <w:t xml:space="preserve">  (Source: web_crawling)</w:t>
      </w:r>
    </w:p>
    <w:p>
      <w:r>
        <w:t>• Crawling: the process of a web crawler visiting and retrieving data from websites</w:t>
      </w:r>
    </w:p>
    <w:p>
      <w:pPr>
        <w:pStyle w:val="IntenseQuote"/>
      </w:pPr>
      <w:r>
        <w:t xml:space="preserve">  (Source: web_crawling)</w:t>
      </w:r>
    </w:p>
    <w:p>
      <w:r>
        <w:t>• **robots.txt file**: a text file placed in the root directory of a website to control crawling</w:t>
      </w:r>
    </w:p>
    <w:p>
      <w:pPr>
        <w:pStyle w:val="IntenseQuote"/>
      </w:pPr>
      <w:r>
        <w:t xml:space="preserve">  (Source: web_crawling)</w:t>
      </w:r>
    </w:p>
    <w:p>
      <w:r>
        <w:t>• **Allow**: specifies URLs that can be crawled (opposite of Disallow)</w:t>
      </w:r>
    </w:p>
    <w:p>
      <w:pPr>
        <w:pStyle w:val="IntenseQuote"/>
      </w:pPr>
      <w:r>
        <w:t xml:space="preserve">  (Source: web_crawling)</w:t>
      </w:r>
    </w:p>
    <w:p>
      <w:r>
        <w:t>• **User-agent directive**: a rule that applies to a specific type of robot</w:t>
      </w:r>
    </w:p>
    <w:p>
      <w:pPr>
        <w:pStyle w:val="IntenseQuote"/>
      </w:pPr>
      <w:r>
        <w:t xml:space="preserve">  (Source: web_crawling)</w:t>
      </w:r>
    </w:p>
    <w:p>
      <w:r>
        <w:t>• *  Robots.txt file: a text file placed at the root of a website's domain that contains instructions for web crawlers</w:t>
      </w:r>
    </w:p>
    <w:p>
      <w:pPr>
        <w:pStyle w:val="IntenseQuote"/>
      </w:pPr>
      <w:r>
        <w:t xml:space="preserve">  (Source: web_crawling)</w:t>
      </w:r>
    </w:p>
    <w:p>
      <w:r>
        <w:t>• *  User-agent: a software program that acts on behalf of a user, such as a web crawler</w:t>
      </w:r>
    </w:p>
    <w:p>
      <w:pPr>
        <w:pStyle w:val="IntenseQuote"/>
      </w:pPr>
      <w:r>
        <w:t xml:space="preserve">  (Source: web_crawling)</w:t>
      </w:r>
    </w:p>
    <w:p>
      <w:r>
        <w:t>• 1. **AP(r)**: Not explicitly defined, but it appears to be a measure or score associated with each robot name (e.g., -0.0291).</w:t>
      </w:r>
    </w:p>
    <w:p>
      <w:pPr>
        <w:pStyle w:val="IntenseQuote"/>
      </w:pPr>
      <w:r>
        <w:t xml:space="preserve">  (Source: web_crawling)</w:t>
      </w:r>
    </w:p>
    <w:p>
      <w:r>
        <w:t>• 2. **robot.txt**: A file used by web servers to communicate with crawlers and spiders about which parts of the website should not be crawled.</w:t>
      </w:r>
    </w:p>
    <w:p>
      <w:pPr>
        <w:pStyle w:val="IntenseQuote"/>
      </w:pPr>
      <w:r>
        <w:t xml:space="preserve">  (Source: web_crawling)</w:t>
      </w:r>
    </w:p>
    <w:p>
      <w:r>
        <w:t>• +  Level: The hierarchical structure of web pages, where each page has a level (e.g., level 0 for the starting page, level 1 for its direct neighbors, etc.)</w:t>
      </w:r>
    </w:p>
    <w:p>
      <w:pPr>
        <w:pStyle w:val="IntenseQuote"/>
      </w:pPr>
      <w:r>
        <w:t xml:space="preserve">  (Source: web_crawling)</w:t>
      </w:r>
    </w:p>
    <w:p>
      <w:r>
        <w:t>• **At each step move to page down the tree**: This phrase describes the behavior of the Depth-first Search algorithm, where it moves down one level in the tree at each iteration.</w:t>
      </w:r>
    </w:p>
    <w:p>
      <w:pPr>
        <w:pStyle w:val="IntenseQuote"/>
      </w:pPr>
      <w:r>
        <w:t xml:space="preserve">  (Source: web_crawling)</w:t>
      </w:r>
    </w:p>
    <w:p>
      <w:r>
        <w:t>• PageRank: an algorithm for determining the value of a page</w:t>
      </w:r>
    </w:p>
    <w:p>
      <w:pPr>
        <w:pStyle w:val="IntenseQuote"/>
      </w:pPr>
      <w:r>
        <w:t xml:space="preserve">  (Source: web_crawling)</w:t>
      </w:r>
    </w:p>
    <w:p>
      <w:r>
        <w:t>• BFS (Breadth-First Search): a graph traversal algorithm that visits nodes level by level</w:t>
      </w:r>
    </w:p>
    <w:p>
      <w:pPr>
        <w:pStyle w:val="IntenseQuote"/>
      </w:pPr>
      <w:r>
        <w:t xml:space="preserve">  (Source: web_crawling)</w:t>
      </w:r>
    </w:p>
    <w:p>
      <w:r>
        <w:t>• * Queue (Q): a data structure used to hold URLs to be crawled, with the front of the queue being the next URL to be processed</w:t>
      </w:r>
    </w:p>
    <w:p>
      <w:pPr>
        <w:pStyle w:val="IntenseQuote"/>
      </w:pPr>
      <w:r>
        <w:t xml:space="preserve">  (Source: web_crawling)</w:t>
      </w:r>
    </w:p>
    <w:p>
      <w:r>
        <w:t>• * Inverted index: an index that maps words or phrases to their corresponding documents or webpages</w:t>
      </w:r>
    </w:p>
    <w:p>
      <w:pPr>
        <w:pStyle w:val="IntenseQuote"/>
      </w:pPr>
      <w:r>
        <w:t xml:space="preserve">  (Source: web_crawling)</w:t>
      </w:r>
    </w:p>
    <w:p>
      <w:r>
        <w:t>• *  Accrawler: A type of web crawler that efficiently indexes URLs as well as already visited pages.</w:t>
      </w:r>
    </w:p>
    <w:p>
      <w:pPr>
        <w:pStyle w:val="IntenseQuote"/>
      </w:pPr>
      <w:r>
        <w:t xml:space="preserve">  (Source: web_crawling)</w:t>
      </w:r>
    </w:p>
    <w:p>
      <w:r>
        <w:t>• *  Web graph: The structure of links between web pages, which is bidirectional and cyclic.</w:t>
      </w:r>
    </w:p>
    <w:p>
      <w:pPr>
        <w:pStyle w:val="IntenseQuote"/>
      </w:pPr>
      <w:r>
        <w:t xml:space="preserve">  (Source: web_crawling)</w:t>
      </w:r>
    </w:p>
    <w:p>
      <w:r>
        <w:t>• *  **Relative URL**: A URL that must be completed to form a complete absolute URL.</w:t>
      </w:r>
    </w:p>
    <w:p>
      <w:pPr>
        <w:pStyle w:val="IntenseQuote"/>
      </w:pPr>
      <w:r>
        <w:t xml:space="preserve">  (Source: web_crawling)</w:t>
      </w:r>
    </w:p>
    <w:p>
      <w:r>
        <w:t>• *  **Absolute URL**: A complete URL that can be used as is, without any additional processing.</w:t>
      </w:r>
    </w:p>
    <w:p>
      <w:pPr>
        <w:pStyle w:val="IntenseQuote"/>
      </w:pPr>
      <w:r>
        <w:t xml:space="preserve">  (Source: web_crawling)</w:t>
      </w:r>
    </w:p>
    <w:p>
      <w:r>
        <w:t>• * **Terabyte (TB)**: 1 trillion bytes = 1,000 GB</w:t>
      </w:r>
    </w:p>
    <w:p>
      <w:pPr>
        <w:pStyle w:val="IntenseQuote"/>
      </w:pPr>
      <w:r>
        <w:t xml:space="preserve">  (Source: web_crawling)</w:t>
      </w:r>
    </w:p>
    <w:p>
      <w:r>
        <w:t>• * **Petabyte (PB)**: 1 million terabytes = 1,000 TB</w:t>
      </w:r>
    </w:p>
    <w:p>
      <w:pPr>
        <w:pStyle w:val="IntenseQuote"/>
      </w:pPr>
      <w:r>
        <w:t xml:space="preserve">  (Source: web_crawling)</w:t>
      </w:r>
    </w:p>
    <w:p>
      <w:r>
        <w:t>• * **Trie data structure**: a compact digital trie, or prefix tree, used to store and retrieve strings</w:t>
      </w:r>
    </w:p>
    <w:p>
      <w:pPr>
        <w:pStyle w:val="IntenseQuote"/>
      </w:pPr>
      <w:r>
        <w:t xml:space="preserve">  (Source: web_crawling)</w:t>
      </w:r>
    </w:p>
    <w:p>
      <w:r>
        <w:t>• * **Delta-encoded text file**: a method of storing URLs as the difference between consecutive URLs</w:t>
      </w:r>
    </w:p>
    <w:p>
      <w:pPr>
        <w:pStyle w:val="IntenseQuote"/>
      </w:pPr>
      <w:r>
        <w:t xml:space="preserve">  (Source: web_crawling)</w:t>
      </w:r>
    </w:p>
    <w:p>
      <w:r>
        <w:t>• **Endmarker symbol**: A special character ($), used to indicate the end of a word.</w:t>
      </w:r>
    </w:p>
    <w:p>
      <w:pPr>
        <w:pStyle w:val="IntenseQuote"/>
      </w:pPr>
      <w:r>
        <w:t xml:space="preserve">  (Source: web_crawling)</w:t>
      </w:r>
    </w:p>
    <w:p>
      <w:r>
        <w:t>• **Viterbi algorithm**: Not explicitly defined, but mentioned as having time complexity O(NK).</w:t>
      </w:r>
    </w:p>
    <w:p>
      <w:pPr>
        <w:pStyle w:val="IntenseQuote"/>
      </w:pPr>
      <w:r>
        <w:t xml:space="preserve">  (Source: web_crawling)</w:t>
      </w:r>
    </w:p>
    <w:p>
      <w:r>
        <w:t>• *  **Hash**: A unique string of characters generated from a URL, used to identify it.</w:t>
      </w:r>
    </w:p>
    <w:p>
      <w:pPr>
        <w:pStyle w:val="IntenseQuote"/>
      </w:pPr>
      <w:r>
        <w:t xml:space="preserve">  (Source: web_crawling)</w:t>
      </w:r>
    </w:p>
    <w:p>
      <w:r>
        <w:t>• *  **Canonicalization**: The process of selecting a single, preferred version of a URL when there are multiple variations.</w:t>
      </w:r>
    </w:p>
    <w:p>
      <w:pPr>
        <w:pStyle w:val="IntenseQuote"/>
      </w:pPr>
      <w:r>
        <w:t xml:space="preserve">  (Source: web_crawling)</w:t>
      </w:r>
    </w:p>
    <w:p>
      <w:r>
        <w:t>• *  Scheme: refers to the protocol used in a URL (e.g., http, https)</w:t>
      </w:r>
    </w:p>
    <w:p>
      <w:pPr>
        <w:pStyle w:val="IntenseQuote"/>
      </w:pPr>
      <w:r>
        <w:t xml:space="preserve">  (Source: web_crawling)</w:t>
      </w:r>
    </w:p>
    <w:p>
      <w:r>
        <w:t>• *  Host: refers to the domain name or IP address of a website</w:t>
      </w:r>
    </w:p>
    <w:p>
      <w:pPr>
        <w:pStyle w:val="IntenseQuote"/>
      </w:pPr>
      <w:r>
        <w:t xml:space="preserve">  (Source: web_crawling)</w:t>
      </w:r>
    </w:p>
    <w:p>
      <w:r>
        <w:t>• *  Percent-encoding triplet: a sequence of characters preceded by a percentage sign (%)</w:t>
      </w:r>
    </w:p>
    <w:p>
      <w:pPr>
        <w:pStyle w:val="IntenseQuote"/>
      </w:pPr>
      <w:r>
        <w:t xml:space="preserve">  (Source: web_crawling)</w:t>
      </w:r>
    </w:p>
    <w:p>
      <w:r>
        <w:t>• Spider Trap: A situation where a crawler re-visits the same page over and over again due to unique IDs in URLs.</w:t>
      </w:r>
    </w:p>
    <w:p>
      <w:pPr>
        <w:pStyle w:val="IntenseQuote"/>
      </w:pPr>
      <w:r>
        <w:t xml:space="preserve">  (Source: web_crawling)</w:t>
      </w:r>
    </w:p>
    <w:p>
      <w:r>
        <w:t>• Session ID: A unique identifier used to keep track of visitors.</w:t>
      </w:r>
    </w:p>
    <w:p>
      <w:pPr>
        <w:pStyle w:val="IntenseQuote"/>
      </w:pPr>
      <w:r>
        <w:t xml:space="preserve">  (Source: web_crawling)</w:t>
      </w:r>
    </w:p>
    <w:p>
      <w:r>
        <w:t>• * Keyword stuffing: using high frequency of repeated terms to score high on search engines</w:t>
      </w:r>
    </w:p>
    <w:p>
      <w:pPr>
        <w:pStyle w:val="IntenseQuote"/>
      </w:pPr>
      <w:r>
        <w:t xml:space="preserve">  (Source: web_crawling)</w:t>
      </w:r>
    </w:p>
    <w:p>
      <w:r>
        <w:t>• * Cloaking: technique used by spammers to return different page to crawlers than users</w:t>
      </w:r>
    </w:p>
    <w:p>
      <w:pPr>
        <w:pStyle w:val="IntenseQuote"/>
      </w:pPr>
      <w:r>
        <w:t xml:space="preserve">  (Source: web_crawling)</w:t>
      </w:r>
    </w:p>
    <w:p>
      <w:r>
        <w:t>• * Doorway page: a page designed to rank highly for certain keywords but returns commercial page when browser requests it</w:t>
      </w:r>
    </w:p>
    <w:p>
      <w:pPr>
        <w:pStyle w:val="IntenseQuote"/>
      </w:pPr>
      <w:r>
        <w:t xml:space="preserve">  (Source: web_crawling)</w:t>
      </w:r>
    </w:p>
    <w:p>
      <w:r>
        <w:t>• **DNS Resolver**: A process that resolves domain names to IP addresses.</w:t>
      </w:r>
    </w:p>
    <w:p>
      <w:pPr>
        <w:pStyle w:val="IntenseQuote"/>
      </w:pPr>
      <w:r>
        <w:t xml:space="preserve">  (Source: web_crawling)</w:t>
      </w:r>
    </w:p>
    <w:p>
      <w:r>
        <w:t>• **Client-Server Architecture**: The design pattern where a client requests and receives data from a server.</w:t>
      </w:r>
    </w:p>
    <w:p>
      <w:pPr>
        <w:pStyle w:val="IntenseQuote"/>
      </w:pPr>
      <w:r>
        <w:t xml:space="preserve">  (Source: web_crawling)</w:t>
      </w:r>
    </w:p>
    <w:p>
      <w:r>
        <w:t>• **Caching**: Storing frequently accessed data in a temporary storage area to reduce the number of requests made to the original source.</w:t>
      </w:r>
    </w:p>
    <w:p>
      <w:pPr>
        <w:pStyle w:val="IntenseQuote"/>
      </w:pPr>
      <w:r>
        <w:t xml:space="preserve">  (Source: web_crawling)</w:t>
      </w:r>
    </w:p>
    <w:p>
      <w:r>
        <w:t>• *  Refresh Strategies: the frequency at which the crawling process is restarted.</w:t>
      </w:r>
    </w:p>
    <w:p>
      <w:pPr>
        <w:pStyle w:val="IntenseQuote"/>
      </w:pPr>
      <w:r>
        <w:t xml:space="preserve">  (Source: web_crawling)</w:t>
      </w:r>
    </w:p>
    <w:p>
      <w:r>
        <w:t>• *  Duplicate pages: pages that have been previously crawled and do not need to be recrawled.</w:t>
      </w:r>
    </w:p>
    <w:p>
      <w:pPr>
        <w:pStyle w:val="IntenseQuote"/>
      </w:pPr>
      <w:r>
        <w:t xml:space="preserve">  (Source: web_crawling)</w:t>
      </w:r>
    </w:p>
    <w:p>
      <w:r>
        <w:t>• *  Mirror sites: websites that contain identical or similar content as another website.</w:t>
      </w:r>
    </w:p>
    <w:p>
      <w:pPr>
        <w:pStyle w:val="IntenseQuote"/>
      </w:pPr>
      <w:r>
        <w:t xml:space="preserve">  (Source: web_crawling)</w:t>
      </w:r>
    </w:p>
    <w:p>
      <w:r>
        <w:t>• DNS lookup: the process of resolving domain names to IP addresses</w:t>
      </w:r>
    </w:p>
    <w:p>
      <w:pPr>
        <w:pStyle w:val="IntenseQuote"/>
      </w:pPr>
      <w:r>
        <w:t xml:space="preserve">  (Source: web_crawling)</w:t>
      </w:r>
    </w:p>
    <w:p>
      <w:r>
        <w:t>• DNS caching: storing previously resolved IP-domain name mappings for future use</w:t>
      </w:r>
    </w:p>
    <w:p>
      <w:pPr>
        <w:pStyle w:val="IntenseQuote"/>
      </w:pPr>
      <w:r>
        <w:t xml:space="preserve">  (Source: web_crawling)</w:t>
      </w:r>
    </w:p>
    <w:p>
      <w:r>
        <w:t>• Pre-fetching client: making DNS resolution requests while parsing a page</w:t>
      </w:r>
    </w:p>
    <w:p>
      <w:pPr>
        <w:pStyle w:val="IntenseQuote"/>
      </w:pPr>
      <w:r>
        <w:t xml:space="preserve">  (Source: web_crawling)</w:t>
      </w:r>
    </w:p>
    <w:p>
      <w:r>
        <w:t>• UDP (User Datagram Protocol): a protocol used for DNS resolution</w:t>
      </w:r>
    </w:p>
    <w:p>
      <w:pPr>
        <w:pStyle w:val="IntenseQuote"/>
      </w:pPr>
      <w:r>
        <w:t xml:space="preserve">  (Source: web_crawling)</w:t>
      </w:r>
    </w:p>
    <w:p>
      <w:r>
        <w:t>• * Thread: the smallest sequence of programmed instructions that can be managed independently by the scheduler</w:t>
      </w:r>
    </w:p>
    <w:p>
      <w:pPr>
        <w:pStyle w:val="IntenseQuote"/>
      </w:pPr>
      <w:r>
        <w:t xml:space="preserve">  (Source: web_crawling)</w:t>
      </w:r>
    </w:p>
    <w:p>
      <w:r>
        <w:t>• * Process: a component of which threads are part</w:t>
      </w:r>
    </w:p>
    <w:p>
      <w:pPr>
        <w:pStyle w:val="IntenseQuote"/>
      </w:pPr>
      <w:r>
        <w:t xml:space="preserve">  (Source: web_crawling)</w:t>
      </w:r>
    </w:p>
    <w:p>
      <w:r>
        <w:t>• *  **Parallel crawler**: a process that consists of multiple crawling processes communicating via local network (intra-site parallel crawler)</w:t>
      </w:r>
    </w:p>
    <w:p>
      <w:pPr>
        <w:pStyle w:val="IntenseQuote"/>
      </w:pPr>
      <w:r>
        <w:t xml:space="preserve">  (Source: web_crawling)</w:t>
      </w:r>
    </w:p>
    <w:p>
      <w:r>
        <w:t>• *  Incremental update: generally "cheap" due to compression and differential updates</w:t>
      </w:r>
    </w:p>
    <w:p>
      <w:pPr>
        <w:pStyle w:val="IntenseQuote"/>
      </w:pPr>
      <w:r>
        <w:t xml:space="preserve">  (Source: web_crawling)</w:t>
      </w:r>
    </w:p>
    <w:p>
      <w:r>
        <w:t>• * **** Independent strategy: "no coordination, every process follows its extracted links"</w:t>
      </w:r>
    </w:p>
    <w:p>
      <w:pPr>
        <w:pStyle w:val="IntenseQuote"/>
      </w:pPr>
      <w:r>
        <w:t xml:space="preserve">  (Source: web_crawling)</w:t>
      </w:r>
    </w:p>
    <w:p>
      <w:r>
        <w:t>• * **** Dynamic assignment: "a central coordinator dynamically divides the web into small partitions and assigns each partition to a process"</w:t>
      </w:r>
    </w:p>
    <w:p>
      <w:pPr>
        <w:pStyle w:val="IntenseQuote"/>
      </w:pPr>
      <w:r>
        <w:t xml:space="preserve">  (Source: web_crawling)</w:t>
      </w:r>
    </w:p>
    <w:p>
      <w:r>
        <w:t>• * **** Static assignment: "Web is partitioned and assigned without central coordinator before the crawl starts"</w:t>
      </w:r>
    </w:p>
    <w:p>
      <w:pPr>
        <w:pStyle w:val="IntenseQuote"/>
      </w:pPr>
      <w:r>
        <w:t xml:space="preserve">  (Source: web_crawling)</w:t>
      </w:r>
    </w:p>
    <w:p>
      <w:r>
        <w:t>• Inter-partition links: Links between different partitions in a web crawling system</w:t>
      </w:r>
    </w:p>
    <w:p>
      <w:pPr>
        <w:pStyle w:val="IntenseQuote"/>
      </w:pPr>
      <w:r>
        <w:t xml:space="preserve">  (Source: web_crawling)</w:t>
      </w:r>
    </w:p>
    <w:p>
      <w:r>
        <w:t>• Firewall mode: A method of handling inter-partition links where the process does not follow them</w:t>
      </w:r>
    </w:p>
    <w:p>
      <w:pPr>
        <w:pStyle w:val="IntenseQuote"/>
      </w:pPr>
      <w:r>
        <w:t xml:space="preserve">  (Source: web_crawling)</w:t>
      </w:r>
    </w:p>
    <w:p>
      <w:r>
        <w:t>• Cross-over mode: A method of handling inter-partition links where the process follows them and discovers more pages</w:t>
      </w:r>
    </w:p>
    <w:p>
      <w:pPr>
        <w:pStyle w:val="IntenseQuote"/>
      </w:pPr>
      <w:r>
        <w:t xml:space="preserve">  (Source: web_crawling)</w:t>
      </w:r>
    </w:p>
    <w:p>
      <w:r>
        <w:t>• Exchange mode: A method of handling inter-partition links where processes exchange URLs</w:t>
      </w:r>
    </w:p>
    <w:p>
      <w:pPr>
        <w:pStyle w:val="IntenseQuote"/>
      </w:pPr>
      <w:r>
        <w:t xml:space="preserve">  (Source: web_crawling)</w:t>
      </w:r>
    </w:p>
    <w:p>
      <w:r>
        <w:t>• *  Exchange mode: a method of communication in web crawling where processes exchange information</w:t>
      </w:r>
    </w:p>
    <w:p>
      <w:pPr>
        <w:pStyle w:val="IntenseQuote"/>
      </w:pPr>
      <w:r>
        <w:t xml:space="preserve">  (Source: web_crawling)</w:t>
      </w:r>
    </w:p>
    <w:p>
      <w:r>
        <w:t>• *  Batch communication: sending multiple URLs at once from one process to another</w:t>
      </w:r>
    </w:p>
    <w:p>
      <w:pPr>
        <w:pStyle w:val="IntenseQuote"/>
      </w:pPr>
      <w:r>
        <w:t xml:space="preserve">  (Source: web_crawling)</w:t>
      </w:r>
    </w:p>
    <w:p>
      <w:r>
        <w:t>• *  Replication: duplicating popular URLs at each process to reduce exchange overhead</w:t>
      </w:r>
    </w:p>
    <w:p>
      <w:pPr>
        <w:pStyle w:val="IntenseQuote"/>
      </w:pPr>
      <w:r>
        <w:t xml:space="preserve">  (Source: web_crawling)</w:t>
      </w:r>
    </w:p>
    <w:p>
      <w:r>
        <w:t>• + Selection policy: states which pages to download</w:t>
      </w:r>
    </w:p>
    <w:p>
      <w:pPr>
        <w:pStyle w:val="IntenseQuote"/>
      </w:pPr>
      <w:r>
        <w:t xml:space="preserve">  (Source: web_crawling)</w:t>
      </w:r>
    </w:p>
    <w:p>
      <w:r>
        <w:t>• + Re-visit policy: states when to check for changes to the pages</w:t>
      </w:r>
    </w:p>
    <w:p>
      <w:pPr>
        <w:pStyle w:val="IntenseQuote"/>
      </w:pPr>
      <w:r>
        <w:t xml:space="preserve">  (Source: web_crawling)</w:t>
      </w:r>
    </w:p>
    <w:p>
      <w:r>
        <w:t>• + Politeness policy: states how to avoid overloading websites</w:t>
      </w:r>
    </w:p>
    <w:p>
      <w:pPr>
        <w:pStyle w:val="IntenseQuote"/>
      </w:pPr>
      <w:r>
        <w:t xml:space="preserve">  (Source: web_crawling)</w:t>
      </w:r>
    </w:p>
    <w:p>
      <w:r>
        <w:t>• + Parallelization policy: states how to coordinate distributed web crawlers</w:t>
      </w:r>
    </w:p>
    <w:p>
      <w:pPr>
        <w:pStyle w:val="IntenseQuote"/>
      </w:pPr>
      <w:r>
        <w:t xml:space="preserve">  (Source: web_crawling)</w:t>
      </w:r>
    </w:p>
    <w:p>
      <w:r>
        <w:t>• *  **LastModified indicator**: A timestamp indicating the last time a page was modified.</w:t>
      </w:r>
    </w:p>
    <w:p>
      <w:pPr>
        <w:pStyle w:val="IntenseQuote"/>
      </w:pPr>
      <w:r>
        <w:t xml:space="preserve">  (Source: web_crawling)</w:t>
      </w:r>
    </w:p>
    <w:p>
      <w:r>
        <w:t>• 1. **** Shadowing: a method of collecting and storing new pages separately from the current database</w:t>
      </w:r>
    </w:p>
    <w:p>
      <w:pPr>
        <w:pStyle w:val="IntenseQuote"/>
      </w:pPr>
      <w:r>
        <w:t xml:space="preserve">  (Source: web_crawling)</w:t>
      </w:r>
    </w:p>
    <w:p>
      <w:r>
        <w:t>• 2. **** In-place updating: updating the index by replacing old versions with new ones without separating them</w:t>
      </w:r>
    </w:p>
    <w:p>
      <w:pPr>
        <w:pStyle w:val="IntenseQuote"/>
      </w:pPr>
      <w:r>
        <w:t xml:space="preserve">  (Source: web_crawling)</w:t>
      </w:r>
    </w:p>
    <w:p>
      <w:r>
        <w:t>• * Uniform policy: re-visiting all pages with the same frequency, regardless of change rate ()</w:t>
      </w:r>
    </w:p>
    <w:p>
      <w:pPr>
        <w:pStyle w:val="IntenseQuote"/>
      </w:pPr>
      <w:r>
        <w:t xml:space="preserve">  (Source: web_crawling)</w:t>
      </w:r>
    </w:p>
    <w:p>
      <w:r>
        <w:t>• * Proportional policy: re-visiting pages more often based on their estimated change frequency ()</w:t>
      </w:r>
    </w:p>
    <w:p>
      <w:pPr>
        <w:pStyle w:val="IntenseQuote"/>
      </w:pPr>
      <w:r>
        <w:t xml:space="preserve">  (Source: web_crawling)</w:t>
      </w:r>
    </w:p>
    <w:p>
      <w:r>
        <w:t>• * Sitemap: A list of pages of a web site accessible to crawlers</w:t>
      </w:r>
    </w:p>
    <w:p>
      <w:pPr>
        <w:pStyle w:val="IntenseQuote"/>
      </w:pPr>
      <w:r>
        <w:t xml:space="preserve">  (Source: web_crawling)</w:t>
      </w:r>
    </w:p>
    <w:p>
      <w:r>
        <w:t>• * XML (Extensible Markup Language): Used as the standard for representing sitemaps</w:t>
      </w:r>
    </w:p>
    <w:p>
      <w:pPr>
        <w:pStyle w:val="IntenseQuote"/>
      </w:pPr>
      <w:r>
        <w:t xml:space="preserve">  (Source: web_crawling)</w:t>
      </w:r>
    </w:p>
    <w:p>
      <w:r>
        <w:t>• Fully-qualified URL: A URL that includes the domain name and path (e.g., https://example.com/path/to/page).</w:t>
      </w:r>
    </w:p>
    <w:p>
      <w:pPr>
        <w:pStyle w:val="IntenseQuote"/>
      </w:pPr>
      <w:r>
        <w:t xml:space="preserve">  (Source: web_crawling)</w:t>
      </w:r>
    </w:p>
    <w:p>
      <w:r>
        <w:t>• **Reverse DNS Lookup**: A process of looking up an IP address in the DNS system to retrieve its corresponding domain name.</w:t>
      </w:r>
    </w:p>
    <w:p>
      <w:pPr>
        <w:pStyle w:val="IntenseQuote"/>
      </w:pPr>
      <w:r>
        <w:t xml:space="preserve">  (Source: web_crawling)</w:t>
      </w:r>
    </w:p>
    <w:p>
      <w:r>
        <w:t>• **Forward DNS Lookup**: A process of looking up a domain name in the DNS system to retrieve its corresponding IP address.</w:t>
      </w:r>
    </w:p>
    <w:p>
      <w:pPr>
        <w:pStyle w:val="IntenseQuote"/>
      </w:pPr>
      <w:r>
        <w:t xml:space="preserve">  (Source: web_crawling)</w:t>
      </w:r>
    </w:p>
    <w:p>
      <w:r>
        <w:t>• *  Recrawl: Requesting Google to crawl new or updated content on a site.</w:t>
      </w:r>
    </w:p>
    <w:p>
      <w:pPr>
        <w:pStyle w:val="IntenseQuote"/>
      </w:pPr>
      <w:r>
        <w:t xml:space="preserve">  (Source: web_crawling)</w:t>
      </w:r>
    </w:p>
    <w:p>
      <w:r>
        <w:t>• *  Googlebot: A program that crawls the web for Google search engine.</w:t>
      </w:r>
    </w:p>
    <w:p>
      <w:pPr>
        <w:pStyle w:val="IntenseQuote"/>
      </w:pPr>
      <w:r>
        <w:t xml:space="preserve">  (Source: web_crawling)</w:t>
      </w:r>
    </w:p>
    <w:p>
      <w:r>
        <w:t>• *  Googlebot: a search engine's software agent that crawls the web and indexes content.</w:t>
      </w:r>
    </w:p>
    <w:p>
      <w:pPr>
        <w:pStyle w:val="IntenseQuote"/>
      </w:pPr>
      <w:r>
        <w:t xml:space="preserve">  (Source: web_crawling)</w:t>
      </w:r>
    </w:p>
    <w:p>
      <w:r>
        <w:t>• *  DOM (Document Object Model): a hierarchical representation of an HTML document.</w:t>
      </w:r>
    </w:p>
    <w:p>
      <w:pPr>
        <w:pStyle w:val="IntenseQuote"/>
      </w:pPr>
      <w:r>
        <w:t xml:space="preserve">  (Source: web_crawling)</w:t>
      </w:r>
    </w:p>
    <w:p>
      <w:r>
        <w:t>• * Internet penetration rate: The percentage of people in a region who use the internet ()</w:t>
      </w:r>
    </w:p>
    <w:p>
      <w:pPr>
        <w:pStyle w:val="IntenseQuote"/>
      </w:pPr>
      <w:r>
        <w:t xml:space="preserve">  (Source: web_serving_basics)</w:t>
      </w:r>
    </w:p>
    <w:p>
      <w:r>
        <w:t>• * Region: A geographic area such as North America, Europe and Central Asia, etc. ()</w:t>
      </w:r>
    </w:p>
    <w:p>
      <w:pPr>
        <w:pStyle w:val="IntenseQuote"/>
      </w:pPr>
      <w:r>
        <w:t xml:space="preserve">  (Source: web_serving_basics)</w:t>
      </w:r>
    </w:p>
    <w:p>
      <w:r>
        <w:t>• 1. Baidu - Chinese search engine ()</w:t>
      </w:r>
    </w:p>
    <w:p>
      <w:pPr>
        <w:pStyle w:val="IntenseQuote"/>
      </w:pPr>
      <w:r>
        <w:t xml:space="preserve">  (Source: web_serving_basics)</w:t>
      </w:r>
    </w:p>
    <w:p>
      <w:r>
        <w:t>• 2. Tencent - Chinese holding company of internet properties ()</w:t>
      </w:r>
    </w:p>
    <w:p>
      <w:pPr>
        <w:pStyle w:val="IntenseQuote"/>
      </w:pPr>
      <w:r>
        <w:t xml:space="preserve">  (Source: web_serving_basics)</w:t>
      </w:r>
    </w:p>
    <w:p>
      <w:r>
        <w:t>• 3. Sohu.com Inc. - Chinese online media and community service provider ()</w:t>
      </w:r>
    </w:p>
    <w:p>
      <w:pPr>
        <w:pStyle w:val="IntenseQuote"/>
      </w:pPr>
      <w:r>
        <w:t xml:space="preserve">  (Source: web_serving_basics)</w:t>
      </w:r>
    </w:p>
    <w:p>
      <w:r>
        <w:t>• 4. comScore - a company that tracks website traffic and user behavior ()</w:t>
      </w:r>
    </w:p>
    <w:p>
      <w:pPr>
        <w:pStyle w:val="IntenseQuote"/>
      </w:pPr>
      <w:r>
        <w:t xml:space="preserve">  (Source: web_serving_basics)</w:t>
      </w:r>
    </w:p>
    <w:p>
      <w:r>
        <w:t>• Y/Y growth rate: a measure of change from one year to another, calculated as the percentage increase or decrease over the same period.</w:t>
      </w:r>
    </w:p>
    <w:p>
      <w:pPr>
        <w:pStyle w:val="IntenseQuote"/>
      </w:pPr>
      <w:r>
        <w:t xml:space="preserve">  (Source: web_serving_basics)</w:t>
      </w:r>
    </w:p>
    <w:p>
      <w:r>
        <w:t>• 1. **** WeChat: a messaging and social media app in China</w:t>
      </w:r>
    </w:p>
    <w:p>
      <w:pPr>
        <w:pStyle w:val="IntenseQuote"/>
      </w:pPr>
      <w:r>
        <w:t xml:space="preserve">  (Source: web_serving_basics)</w:t>
      </w:r>
    </w:p>
    <w:p>
      <w:r>
        <w:t>• 2. **** Tencent Video: an online video streaming service owned by Tencent</w:t>
      </w:r>
    </w:p>
    <w:p>
      <w:pPr>
        <w:pStyle w:val="IntenseQuote"/>
      </w:pPr>
      <w:r>
        <w:t xml:space="preserve">  (Source: web_serving_basics)</w:t>
      </w:r>
    </w:p>
    <w:p>
      <w:r>
        <w:t>• 3. **** Baidu Browser: a web browser developed by Baidu</w:t>
      </w:r>
    </w:p>
    <w:p>
      <w:pPr>
        <w:pStyle w:val="IntenseQuote"/>
      </w:pPr>
      <w:r>
        <w:t xml:space="preserve">  (Source: web_serving_basics)</w:t>
      </w:r>
    </w:p>
    <w:p>
      <w:r>
        <w:t>• 4. **** AliPay: a mobile payment platform owned by Alibaba</w:t>
      </w:r>
    </w:p>
    <w:p>
      <w:pPr>
        <w:pStyle w:val="IntenseQuote"/>
      </w:pPr>
      <w:r>
        <w:t xml:space="preserve">  (Source: web_serving_basics)</w:t>
      </w:r>
    </w:p>
    <w:p>
      <w:r>
        <w:t>• * Zettabyte: 1 zettabyte = 1,024 exabytes</w:t>
      </w:r>
    </w:p>
    <w:p>
      <w:pPr>
        <w:pStyle w:val="IntenseQuote"/>
      </w:pPr>
      <w:r>
        <w:t xml:space="preserve">  (Source: web_serving_basics)</w:t>
      </w:r>
    </w:p>
    <w:p>
      <w:r>
        <w:t>• * Exabyte: 1 exabyte = 1,024 petabytes</w:t>
      </w:r>
    </w:p>
    <w:p>
      <w:pPr>
        <w:pStyle w:val="IntenseQuote"/>
      </w:pPr>
      <w:r>
        <w:t xml:space="preserve">  (Source: web_serving_basics)</w:t>
      </w:r>
    </w:p>
    <w:p>
      <w:r>
        <w:t>• * Petabyte: 1 petabyte = 1,024 terabytes</w:t>
      </w:r>
    </w:p>
    <w:p>
      <w:pPr>
        <w:pStyle w:val="IntenseQuote"/>
      </w:pPr>
      <w:r>
        <w:t xml:space="preserve">  (Source: web_serving_basics)</w:t>
      </w:r>
    </w:p>
    <w:p>
      <w:r>
        <w:t>• * Terabyte: 1 terabyte = 1,024 gigabytes</w:t>
      </w:r>
    </w:p>
    <w:p>
      <w:pPr>
        <w:pStyle w:val="IntenseQuote"/>
      </w:pPr>
      <w:r>
        <w:t xml:space="preserve">  (Source: web_serving_basics)</w:t>
      </w:r>
    </w:p>
    <w:p>
      <w:r>
        <w:t>• *  StatCounter: A tool used to track and analyze website traffic data (not explicitly defined, but implied)</w:t>
      </w:r>
    </w:p>
    <w:p>
      <w:pPr>
        <w:pStyle w:val="IntenseQuote"/>
      </w:pPr>
      <w:r>
        <w:t xml:space="preserve">  (Source: web_serving_basics)</w:t>
      </w:r>
    </w:p>
    <w:p>
      <w:r>
        <w:t>• 1. **** Cumulative unit shipments: the total number of units shipped over a certain period of time (in this case, 12 quarters).</w:t>
      </w:r>
    </w:p>
    <w:p>
      <w:pPr>
        <w:pStyle w:val="IntenseQuote"/>
      </w:pPr>
      <w:r>
        <w:t xml:space="preserve">  (Source: web_serving_basics)</w:t>
      </w:r>
    </w:p>
    <w:p>
      <w:r>
        <w:t>• 2. **** Post-launch: referring to the period after a product is launched in the market.</w:t>
      </w:r>
    </w:p>
    <w:p>
      <w:pPr>
        <w:pStyle w:val="IntenseQuote"/>
      </w:pPr>
      <w:r>
        <w:t xml:space="preserve">  (Source: web_serving_basics)</w:t>
      </w:r>
    </w:p>
    <w:p>
      <w:r>
        <w:t>• *  Mainframe: an early type of computer that served as a centralized system for processing data and applications</w:t>
      </w:r>
    </w:p>
    <w:p>
      <w:pPr>
        <w:pStyle w:val="IntenseQuote"/>
      </w:pPr>
      <w:r>
        <w:t xml:space="preserve">  (Source: web_serving_basics)</w:t>
      </w:r>
    </w:p>
    <w:p>
      <w:r>
        <w:t>• *  Mini: refers to the miniaturization of computers in the 1970s, which led to smaller and more portable devices</w:t>
      </w:r>
    </w:p>
    <w:p>
      <w:pPr>
        <w:pStyle w:val="IntenseQuote"/>
      </w:pPr>
      <w:r>
        <w:t xml:space="preserve">  (Source: web_serving_basics)</w:t>
      </w:r>
    </w:p>
    <w:p>
      <w:r>
        <w:t>• *  Personal Desktop: a type of computer designed for individual use, popularized in the 1980s</w:t>
      </w:r>
    </w:p>
    <w:p>
      <w:pPr>
        <w:pStyle w:val="IntenseQuote"/>
      </w:pPr>
      <w:r>
        <w:t xml:space="preserve">  (Source: web_serving_basics)</w:t>
      </w:r>
    </w:p>
    <w:p>
      <w:r>
        <w:t>• *  Internet Mobile: refers to the shift towards mobile internet access and computing devices (smartphones, tablets)</w:t>
      </w:r>
    </w:p>
    <w:p>
      <w:pPr>
        <w:pStyle w:val="IntenseQuote"/>
      </w:pPr>
      <w:r>
        <w:t xml:space="preserve">  (Source: web_serving_basics)</w:t>
      </w:r>
    </w:p>
    <w:p>
      <w:r>
        <w:t>• 1. Wintel ()</w:t>
      </w:r>
    </w:p>
    <w:p>
      <w:pPr>
        <w:pStyle w:val="IntenseQuote"/>
      </w:pPr>
      <w:r>
        <w:t xml:space="preserve">  (Source: web_serving_basics)</w:t>
      </w:r>
    </w:p>
    <w:p>
      <w:r>
        <w:t>• 2. Amiga ()</w:t>
      </w:r>
    </w:p>
    <w:p>
      <w:pPr>
        <w:pStyle w:val="IntenseQuote"/>
      </w:pPr>
      <w:r>
        <w:t xml:space="preserve">  (Source: web_serving_basics)</w:t>
      </w:r>
    </w:p>
    <w:p>
      <w:r>
        <w:t>• 3. TRS-80 ()</w:t>
      </w:r>
    </w:p>
    <w:p>
      <w:pPr>
        <w:pStyle w:val="IntenseQuote"/>
      </w:pPr>
      <w:r>
        <w:t xml:space="preserve">  (Source: web_serving_basics)</w:t>
      </w:r>
    </w:p>
    <w:p>
      <w:r>
        <w:t>• * S3: AWS' storage product, used as a proxy for AWS scale/growth</w:t>
      </w:r>
    </w:p>
    <w:p>
      <w:pPr>
        <w:pStyle w:val="IntenseQuote"/>
      </w:pPr>
      <w:r>
        <w:t xml:space="preserve">  (Source: web_serving_basics)</w:t>
      </w:r>
    </w:p>
    <w:p>
      <w:r>
        <w:t>• * TLD: Top-Level Domain (e.g. .com, .tk, etc.)</w:t>
      </w:r>
    </w:p>
    <w:p>
      <w:pPr>
        <w:pStyle w:val="IntenseQuote"/>
      </w:pPr>
      <w:r>
        <w:t xml:space="preserve">  (Source: web_serving_basics)</w:t>
      </w:r>
    </w:p>
    <w:p>
      <w:r>
        <w:t>• **DEFINITIONS **</w:t>
      </w:r>
    </w:p>
    <w:p>
      <w:pPr>
        <w:pStyle w:val="IntenseQuote"/>
      </w:pPr>
      <w:r>
        <w:t xml:space="preserve">  (Source: web_serving_basics)</w:t>
      </w:r>
    </w:p>
    <w:p>
      <w:r>
        <w:t>• 1. **Content languages for websites**: Refers to the primary language used on a website.</w:t>
      </w:r>
    </w:p>
    <w:p>
      <w:pPr>
        <w:pStyle w:val="IntenseQuote"/>
      </w:pPr>
      <w:r>
        <w:t xml:space="preserve">  (Source: web_serving_basics)</w:t>
      </w:r>
    </w:p>
    <w:p>
      <w:r>
        <w:t>• 2. **Primary language**: The language in which most content is written on a website or spoken by its users.</w:t>
      </w:r>
    </w:p>
    <w:p>
      <w:pPr>
        <w:pStyle w:val="IntenseQuote"/>
      </w:pPr>
      <w:r>
        <w:t xml:space="preserve">  (Source: web_serving_basics)</w:t>
      </w:r>
    </w:p>
    <w:p>
      <w:r>
        <w:t>• **HTML (Hypertext Markup Language)**: A standard markup language used to create structure and content on the web.</w:t>
      </w:r>
    </w:p>
    <w:p>
      <w:pPr>
        <w:pStyle w:val="IntenseQuote"/>
      </w:pPr>
      <w:r>
        <w:t xml:space="preserve">  (Source: web_serving_basics)</w:t>
      </w:r>
    </w:p>
    <w:p>
      <w:r>
        <w:t>• * Apache Tika toolkit: detects and extracts metadata and text content from documents using existing parser libraries</w:t>
      </w:r>
    </w:p>
    <w:p>
      <w:pPr>
        <w:pStyle w:val="IntenseQuote"/>
      </w:pPr>
      <w:r>
        <w:t xml:space="preserve">  (Source: web_serving_basics)</w:t>
      </w:r>
    </w:p>
    <w:p>
      <w:r>
        <w:t>• * Indexing technology: used to organize and retrieve data efficiently (e.g., Lucene, Solr)</w:t>
      </w:r>
    </w:p>
    <w:p>
      <w:pPr>
        <w:pStyle w:val="IntenseQuote"/>
      </w:pPr>
      <w:r>
        <w:t xml:space="preserve">  (Source: web_serving_basics)</w:t>
      </w:r>
    </w:p>
    <w:p>
      <w:r>
        <w:t>• *  TLD (Top-Level Domain): e.g., .com, .org, etc.</w:t>
      </w:r>
    </w:p>
    <w:p>
      <w:pPr>
        <w:pStyle w:val="IntenseQuote"/>
      </w:pPr>
      <w:r>
        <w:t xml:space="preserve">  (Source: web_serving_basics)</w:t>
      </w:r>
    </w:p>
    <w:p>
      <w:r>
        <w:t>• *  In-degree and out-degree distribution: refers to the number of incoming and outgoing links in a network</w:t>
      </w:r>
    </w:p>
    <w:p>
      <w:pPr>
        <w:pStyle w:val="IntenseQuote"/>
      </w:pPr>
      <w:r>
        <w:t xml:space="preserve">  (Source: web_serving_basics)</w:t>
      </w:r>
    </w:p>
    <w:p>
      <w:r>
        <w:t>• + Languages in which documents are written: English (55%), French, German, Spanish, Chinese ()</w:t>
      </w:r>
    </w:p>
    <w:p>
      <w:pPr>
        <w:pStyle w:val="IntenseQuote"/>
      </w:pPr>
      <w:r>
        <w:t xml:space="preserve">  (Source: web_serving_basics)</w:t>
      </w:r>
    </w:p>
    <w:p>
      <w:r>
        <w:t>• Yahoo! Directory Search Results: a list of search results from Yahoo!'s directory.</w:t>
      </w:r>
    </w:p>
    <w:p>
      <w:pPr>
        <w:pStyle w:val="IntenseQuote"/>
      </w:pPr>
      <w:r>
        <w:t xml:space="preserve">  (Source: web_serving_basics)</w:t>
      </w:r>
    </w:p>
    <w:p>
      <w:r>
        <w:t>• Umbrella organization for car sharing companies in Europe: an organization that oversees and coordinates the activities of car sharing companies in Europe.</w:t>
      </w:r>
    </w:p>
    <w:p>
      <w:pPr>
        <w:pStyle w:val="IntenseQuote"/>
      </w:pPr>
      <w:r>
        <w:t xml:space="preserve">  (Source: web_serving_basics)</w:t>
      </w:r>
    </w:p>
    <w:p>
      <w:r>
        <w:t>• 1. **Open Directory Project (ODP)**:  A collaborative effort to organize the web, started by Netscape (HIGH)</w:t>
      </w:r>
    </w:p>
    <w:p>
      <w:pPr>
        <w:pStyle w:val="IntenseQuote"/>
      </w:pPr>
      <w:r>
        <w:t xml:space="preserve">  (Source: web_serving_basics)</w:t>
      </w:r>
    </w:p>
    <w:p>
      <w:r>
        <w:t>• 2. **Distributed directory**:  A system where data is stored and managed across multiple locations or servers (MEDIUM)</w:t>
      </w:r>
    </w:p>
    <w:p>
      <w:pPr>
        <w:pStyle w:val="IntenseQuote"/>
      </w:pPr>
      <w:r>
        <w:t xml:space="preserve">  (Source: web_serving_basics)</w:t>
      </w:r>
    </w:p>
    <w:p>
      <w:r>
        <w:t>• *  Science category in the Open Directory (104,420 entries)</w:t>
      </w:r>
    </w:p>
    <w:p>
      <w:pPr>
        <w:pStyle w:val="IntenseQuote"/>
      </w:pPr>
      <w:r>
        <w:t xml:space="preserve">  (Source: web_serving_basics)</w:t>
      </w:r>
    </w:p>
    <w:p>
      <w:r>
        <w:t>• *  Computers: Computer Science category in the Open Directory (2,971 entries)</w:t>
      </w:r>
    </w:p>
    <w:p>
      <w:pPr>
        <w:pStyle w:val="IntenseQuote"/>
      </w:pPr>
      <w:r>
        <w:t xml:space="preserve">  (Source: web_serving_basics)</w:t>
      </w:r>
    </w:p>
    <w:p>
      <w:r>
        <w:t>• * Petabytes: a unit of digital information storage (approximately 1 petabyte = 1,000 terabytes)</w:t>
      </w:r>
    </w:p>
    <w:p>
      <w:pPr>
        <w:pStyle w:val="IntenseQuote"/>
      </w:pPr>
      <w:r>
        <w:t xml:space="preserve">  (Source: web_serving_basics)</w:t>
      </w:r>
    </w:p>
    <w:p>
      <w:r>
        <w:t>• * Seed sites: initial websites used as starting points for web crawling</w:t>
      </w:r>
    </w:p>
    <w:p>
      <w:pPr>
        <w:pStyle w:val="IntenseQuote"/>
      </w:pPr>
      <w:r>
        <w:t xml:space="preserve">  (Source: web_serving_basics)</w:t>
      </w:r>
    </w:p>
    <w:p>
      <w:r>
        <w:t>• 1. **** Deep Web Technologies: Refers to the technologies used to access and navigate the Deep Web.</w:t>
      </w:r>
    </w:p>
    <w:p>
      <w:pPr>
        <w:pStyle w:val="IntenseQuote"/>
      </w:pPr>
      <w:r>
        <w:t xml:space="preserve">  (Source: web_serving_basics)</w:t>
      </w:r>
    </w:p>
    <w:p>
      <w:r>
        <w:t>• 2. **** Tor: A browser designed for anonymity, used to access the Deep Web.</w:t>
      </w:r>
    </w:p>
    <w:p>
      <w:pPr>
        <w:pStyle w:val="IntenseQuote"/>
      </w:pPr>
      <w:r>
        <w:t xml:space="preserve">  (Source: web_serving_basics)</w:t>
      </w:r>
    </w:p>
    <w:p>
      <w:r>
        <w:t>• 3. **** Dark Web: A subset of the Deep Web characterized by illicit activities.</w:t>
      </w:r>
    </w:p>
    <w:p>
      <w:pPr>
        <w:pStyle w:val="IntenseQuote"/>
      </w:pPr>
      <w:r>
        <w:t xml:space="preserve">  (Source: web_serving_basics)</w:t>
      </w:r>
    </w:p>
    <w:p>
      <w:r>
        <w:t>• 1.  **Metadata**: Data associated with a video, such as author, title, creation date, duration, coding quality, tags, description, subtitles, and transcription.</w:t>
      </w:r>
    </w:p>
    <w:p>
      <w:pPr>
        <w:pStyle w:val="IntenseQuote"/>
      </w:pPr>
      <w:r>
        <w:t xml:space="preserve">  (Source: youtube)</w:t>
      </w:r>
    </w:p>
    <w:p>
      <w:r>
        <w:t>• 2.  **Video Recognition**: The process of identifying and extracting metadata from a video.</w:t>
      </w:r>
    </w:p>
    <w:p>
      <w:pPr>
        <w:pStyle w:val="IntenseQuote"/>
      </w:pPr>
      <w:r>
        <w:t xml:space="preserve">  (Source: youtube)</w:t>
      </w:r>
    </w:p>
    <w:p>
      <w:r>
        <w:t>• +  CastTV: A web-wide video search engine founded in 2006 (no longer existing)</w:t>
      </w:r>
    </w:p>
    <w:p>
      <w:pPr>
        <w:pStyle w:val="IntenseQuote"/>
      </w:pPr>
      <w:r>
        <w:t xml:space="preserve">  (Source: youtube)</w:t>
      </w:r>
    </w:p>
    <w:p>
      <w:r>
        <w:t>• +  Munax: An all-content search engine that powers both nationwide and worldwide search engines with video search</w:t>
      </w:r>
    </w:p>
    <w:p>
      <w:pPr>
        <w:pStyle w:val="IntenseQuote"/>
      </w:pPr>
      <w:r>
        <w:t xml:space="preserve">  (Source: youtube)</w:t>
      </w:r>
    </w:p>
    <w:p>
      <w:r>
        <w:t>• +  ScienceStage: An integrated universal search engine for science-oriented videos</w:t>
      </w:r>
    </w:p>
    <w:p>
      <w:pPr>
        <w:pStyle w:val="IntenseQuote"/>
      </w:pPr>
      <w:r>
        <w:t xml:space="preserve">  (Source: youtube)</w:t>
      </w:r>
    </w:p>
    <w:p>
      <w:r>
        <w:t>• *  Subscription video on demand service: a service that allows users to access content for a fee</w:t>
      </w:r>
    </w:p>
    <w:p>
      <w:pPr>
        <w:pStyle w:val="IntenseQuote"/>
      </w:pPr>
      <w:r>
        <w:t xml:space="preserve">  (Source: youtube)</w:t>
      </w:r>
    </w:p>
    <w:p>
      <w:r>
        <w:t>• *  Major media companies: large corporations involved in the production and distribution of media content (e.g., Disney, Comcast)</w:t>
      </w:r>
    </w:p>
    <w:p>
      <w:pPr>
        <w:pStyle w:val="IntenseQuote"/>
      </w:pPr>
      <w:r>
        <w:t xml:space="preserve">  (Source: youtube)</w:t>
      </w:r>
    </w:p>
    <w:p>
      <w:r>
        <w:t>• **SRT**: stands for “SubRip Subtitle” file, a common subtitle/caption file format in text format.</w:t>
      </w:r>
    </w:p>
    <w:p>
      <w:pPr>
        <w:pStyle w:val="IntenseQuote"/>
      </w:pPr>
      <w:r>
        <w:t xml:space="preserve">  (Source: youtube)</w:t>
      </w:r>
    </w:p>
    <w:p>
      <w:r>
        <w:t>• *  Video hosting website: a platform that stores and delivers video content (not explicitly defined in the text, but implied)</w:t>
      </w:r>
    </w:p>
    <w:p>
      <w:pPr>
        <w:pStyle w:val="IntenseQuote"/>
      </w:pPr>
      <w:r>
        <w:t xml:space="preserve">  (Source: youtube)</w:t>
      </w:r>
    </w:p>
    <w:p>
      <w:r>
        <w:t>• *  Web traffic analysis company: a company that analyzes online traffic patterns (specifically mentioned as Alexa Internet)</w:t>
      </w:r>
    </w:p>
    <w:p>
      <w:pPr>
        <w:pStyle w:val="IntenseQuote"/>
      </w:pPr>
      <w:r>
        <w:t xml:space="preserve">  (Source: youtube)</w:t>
      </w:r>
    </w:p>
    <w:p>
      <w:r>
        <w:t>• *  Content Distribution Network (CDN): a system for distributing videos worldwide</w:t>
      </w:r>
    </w:p>
    <w:p>
      <w:pPr>
        <w:pStyle w:val="IntenseQuote"/>
      </w:pPr>
      <w:r>
        <w:t xml:space="preserve">  (Source: youtube)</w:t>
      </w:r>
    </w:p>
    <w:p>
      <w:r>
        <w:t>• *  ContentID system: YouTube's monetization system</w:t>
      </w:r>
    </w:p>
    <w:p>
      <w:pPr>
        <w:pStyle w:val="IntenseQuote"/>
      </w:pPr>
      <w:r>
        <w:t xml:space="preserve">  (Source: youtube)</w:t>
      </w:r>
    </w:p>
    <w:p>
      <w:r>
        <w:t>• *  Registered user: a user who has created an account on YouTube to upload videos</w:t>
      </w:r>
    </w:p>
    <w:p>
      <w:pPr>
        <w:pStyle w:val="IntenseQuote"/>
      </w:pPr>
      <w:r>
        <w:t xml:space="preserve">  (Source: youtube)</w:t>
      </w:r>
    </w:p>
    <w:p>
      <w:r>
        <w:t>• *  Channel: a type of account on YouTube that includes uploaded video thumbnails, subscribed members, favorite videos, and friends' lists</w:t>
      </w:r>
    </w:p>
    <w:p>
      <w:pPr>
        <w:pStyle w:val="IntenseQuote"/>
      </w:pPr>
      <w:r>
        <w:t xml:space="preserve">  (Source: youtube)</w:t>
      </w:r>
    </w:p>
    <w:p>
      <w:r>
        <w:t>• *  YouTuber: an individual with a YouTube channel</w:t>
      </w:r>
    </w:p>
    <w:p>
      <w:pPr>
        <w:pStyle w:val="IntenseQuote"/>
      </w:pPr>
      <w:r>
        <w:t xml:space="preserve">  (Source: youtube)</w:t>
      </w:r>
    </w:p>
    <w:p>
      <w:r>
        <w:t>• *  Upload status: current state of uploaded video (Select language &gt;)</w:t>
      </w:r>
    </w:p>
    <w:p>
      <w:pPr>
        <w:pStyle w:val="IntenseQuote"/>
      </w:pPr>
      <w:r>
        <w:t xml:space="preserve">  (Source: youtube)</w:t>
      </w:r>
    </w:p>
    <w:p>
      <w:r>
        <w:t>• **Syndication**: The process of reusing or redistributing content (audio/video) on other platforms</w:t>
      </w:r>
    </w:p>
    <w:p>
      <w:pPr>
        <w:pStyle w:val="IntenseQuote"/>
      </w:pPr>
      <w:r>
        <w:t xml:space="preserve">  (Source: youtube)</w:t>
      </w:r>
    </w:p>
    <w:p>
      <w:r>
        <w:t>• **Captioning**: Adding text to videos for accessibility and comprehension</w:t>
      </w:r>
    </w:p>
    <w:p>
      <w:pPr>
        <w:pStyle w:val="IntenseQuote"/>
      </w:pPr>
      <w:r>
        <w:t xml:space="preserve">  (Source: youtube)</w:t>
      </w:r>
    </w:p>
    <w:p>
      <w:r>
        <w:t>• **Embedding**: Incorporating YouTube videos into external websites or platforms</w:t>
      </w:r>
    </w:p>
    <w:p>
      <w:pPr>
        <w:pStyle w:val="IntenseQuote"/>
      </w:pPr>
      <w:r>
        <w:t xml:space="preserve">  (Source: youtube)</w:t>
      </w:r>
    </w:p>
    <w:p>
      <w:r>
        <w:t>• 1. **Vevo**: A video hosting service that specializes in music videos</w:t>
      </w:r>
    </w:p>
    <w:p>
      <w:pPr>
        <w:pStyle w:val="IntenseQuote"/>
      </w:pPr>
      <w:r>
        <w:t xml:space="preserve">  (Source: youtube)</w:t>
      </w:r>
    </w:p>
    <w:p>
      <w:r>
        <w:t>• View Count: A measure of the number of views a video has received on YouTube.</w:t>
      </w:r>
    </w:p>
    <w:p>
      <w:pPr>
        <w:pStyle w:val="IntenseQuote"/>
      </w:pPr>
      <w:r>
        <w:t xml:space="preserve">  (Source: youtube)</w:t>
      </w:r>
    </w:p>
    <w:p>
      <w:r>
        <w:t>• Ranking Algorithm: The method used by YouTube to determine the order and visibility of search results.</w:t>
      </w:r>
    </w:p>
    <w:p>
      <w:pPr>
        <w:pStyle w:val="IntenseQuote"/>
      </w:pPr>
      <w:r>
        <w:t xml:space="preserve">  (Source: youtube)</w:t>
      </w:r>
    </w:p>
    <w:p>
      <w:r>
        <w:t>• Meta Data: video titles, descriptions, tags that are core ranking factors</w:t>
      </w:r>
    </w:p>
    <w:p>
      <w:pPr>
        <w:pStyle w:val="IntenseQuote"/>
      </w:pPr>
      <w:r>
        <w:t xml:space="preserve">  (Source: youtube)</w:t>
      </w:r>
    </w:p>
    <w:p>
      <w:r>
        <w:t>• HD (High Definition) videos rank higher than low quality videos</w:t>
      </w:r>
    </w:p>
    <w:p>
      <w:pPr>
        <w:pStyle w:val="IntenseQuote"/>
      </w:pPr>
      <w:r>
        <w:t xml:space="preserve">  (Source: youtube)</w:t>
      </w:r>
    </w:p>
    <w:p>
      <w:r>
        <w:t>• *  Aspect ratio: the ratio of width to height of a video</w:t>
      </w:r>
    </w:p>
    <w:p>
      <w:pPr>
        <w:pStyle w:val="IntenseQuote"/>
      </w:pPr>
      <w:r>
        <w:t xml:space="preserve">  (Source: youtube)</w:t>
      </w:r>
    </w:p>
    <w:p>
      <w:r>
        <w:t>• *  YouTube Search: A feature that returns search results based on user queries.</w:t>
      </w:r>
    </w:p>
    <w:p>
      <w:pPr>
        <w:pStyle w:val="IntenseQuote"/>
      </w:pPr>
      <w:r>
        <w:t xml:space="preserve">  (Source: youtube)</w:t>
      </w:r>
    </w:p>
    <w:p>
      <w:r>
        <w:t>• * None explicitly mentioned, but "query" can be considered a definition:  A query is likely referring to the user's search or request for video recommendations.</w:t>
      </w:r>
    </w:p>
    <w:p>
      <w:pPr>
        <w:pStyle w:val="IntenseQuote"/>
      </w:pPr>
      <w:r>
        <w:t xml:space="preserve">  (Source: youtube)</w:t>
      </w:r>
    </w:p>
    <w:p>
      <w:r>
        <w:t>• **Co-visitation count**: Number of times two videos are co-watched.</w:t>
      </w:r>
    </w:p>
    <w:p>
      <w:pPr>
        <w:pStyle w:val="IntenseQuote"/>
      </w:pPr>
      <w:r>
        <w:t xml:space="preserve">  (Source: youtube)</w:t>
      </w:r>
    </w:p>
    <w:p>
      <w:r>
        <w:t>• **Relatedness (r(vi,vj))**: Measure of how related two videos are, based on co-visitation counts.</w:t>
      </w:r>
    </w:p>
    <w:p>
      <w:pPr>
        <w:pStyle w:val="IntenseQuote"/>
      </w:pPr>
      <w:r>
        <w:t xml:space="preserve">  (Source: youtube)</w:t>
      </w:r>
    </w:p>
    <w:p>
      <w:r>
        <w:t>• **Normalization function (f(v; vj))**: Function that takes into account the global popularity of both seed and candidate videos.</w:t>
      </w:r>
    </w:p>
    <w:p>
      <w:pPr>
        <w:pStyle w:val="IntenseQuote"/>
      </w:pPr>
      <w:r>
        <w:t xml:space="preserve">  (Source: youtube)</w:t>
      </w:r>
    </w:p>
    <w:p>
      <w:r>
        <w:t>• * Video-rich snippet</w:t>
      </w:r>
    </w:p>
    <w:p>
      <w:pPr>
        <w:pStyle w:val="IntenseQuote"/>
      </w:pPr>
      <w:r>
        <w:t xml:space="preserve">  (Source: youtube)</w:t>
      </w:r>
    </w:p>
    <w:p>
      <w:r>
        <w:t>• * Web search</w:t>
      </w:r>
    </w:p>
    <w:p>
      <w:pPr>
        <w:pStyle w:val="IntenseQuote"/>
      </w:pPr>
      <w:r>
        <w:t xml:space="preserve">  (Source: youtube)</w:t>
      </w:r>
    </w:p>
    <w:p>
      <w:r>
        <w:t>• CDN: Content Distribution Network</w:t>
      </w:r>
    </w:p>
    <w:p>
      <w:pPr>
        <w:pStyle w:val="IntenseQuote"/>
      </w:pPr>
      <w:r>
        <w:t xml:space="preserve">  (Source: youtube)</w:t>
      </w:r>
    </w:p>
    <w:p>
      <w:r>
        <w:t>• Server: A computer that provides services or resources to other computers over a network</w:t>
      </w:r>
    </w:p>
    <w:p>
      <w:pPr>
        <w:pStyle w:val="IntenseQuote"/>
      </w:pPr>
      <w:r>
        <w:t xml:space="preserve">  (Source: youtube)</w:t>
      </w:r>
    </w:p>
    <w:p>
      <w:r>
        <w:t>• * Unique identifier assigned by YouTube:  A fixed-length, 11 character string, base 64 identifier</w:t>
      </w:r>
    </w:p>
    <w:p>
      <w:pPr>
        <w:pStyle w:val="IntenseQuote"/>
      </w:pPr>
      <w:r>
        <w:t xml:space="preserve">  (Source: youtube)</w:t>
      </w:r>
    </w:p>
    <w:p>
      <w:r>
        <w:t>• **Metadata**: Additional information about a video, such as its title, description, and tags.</w:t>
      </w:r>
    </w:p>
    <w:p>
      <w:pPr>
        <w:pStyle w:val="IntenseQuote"/>
      </w:pPr>
      <w:r>
        <w:t xml:space="preserve">  (Source: youtube)</w:t>
      </w:r>
    </w:p>
    <w:p>
      <w:r>
        <w:t>• *  **DNS (Domain Name System)**: System for translating domain names into IP addresses</w:t>
      </w:r>
    </w:p>
    <w:p>
      <w:pPr>
        <w:pStyle w:val="IntenseQuote"/>
      </w:pPr>
      <w:r>
        <w:t xml:space="preserve">  (Source: youtube)</w:t>
      </w:r>
    </w:p>
    <w:p>
      <w:r>
        <w:t>• *  **HTTP GET Request**: Type of request sent to a server to retrieve data</w:t>
      </w:r>
    </w:p>
    <w:p>
      <w:pPr>
        <w:pStyle w:val="IntenseQuote"/>
      </w:pPr>
      <w:r>
        <w:t xml:space="preserve">  (Source: youtube)</w:t>
      </w:r>
    </w:p>
    <w:p>
      <w:r>
        <w:t>• *  **Front-end Web Server**: Server that handles requests and delivers web content</w:t>
      </w:r>
    </w:p>
    <w:p>
      <w:pPr>
        <w:pStyle w:val="IntenseQuote"/>
      </w:pPr>
      <w:r>
        <w:t xml:space="preserve">  (Source: youtube)</w:t>
      </w:r>
    </w:p>
    <w:p>
      <w:r>
        <w:t>• *  Anycast namespace: a mechanism that allows packets to be sent to one of multiple destinations.</w:t>
      </w:r>
    </w:p>
    <w:p>
      <w:pPr>
        <w:pStyle w:val="IntenseQuote"/>
      </w:pPr>
      <w:r>
        <w:t xml:space="preserve">  (Source: youtube)</w:t>
      </w:r>
    </w:p>
    <w:p>
      <w:r>
        <w:t>• *  Unicast namespace: a mechanism that allows packets to be sent to a single destination.</w:t>
      </w:r>
    </w:p>
    <w:p>
      <w:pPr>
        <w:pStyle w:val="IntenseQuote"/>
      </w:pPr>
      <w:r>
        <w:t xml:space="preserve">  (Source: youtube)</w:t>
      </w:r>
    </w:p>
    <w:p>
      <w:r>
        <w:t>• *  CDN (Content Delivery Network): a system of distributed servers that store and deliver content to users based on geographic proximity</w:t>
      </w:r>
    </w:p>
    <w:p>
      <w:pPr>
        <w:pStyle w:val="IntenseQuote"/>
      </w:pPr>
      <w:r>
        <w:t xml:space="preserve">  (Source: youtube)</w:t>
      </w:r>
    </w:p>
    <w:p>
      <w:r>
        <w:t>• *  RTT (Round Trip Time): the time it takes for data to travel from a user's device to a server and back</w:t>
      </w:r>
    </w:p>
    <w:p>
      <w:pPr>
        <w:pStyle w:val="IntenseQuote"/>
      </w:pPr>
      <w:r>
        <w:t xml:space="preserve">  (Source: youtube)</w:t>
      </w:r>
    </w:p>
    <w:p>
      <w:r>
        <w:t>• *  Fingerprinting: a technique used to identify unique characteristics of digital content, such as videos or audio files</w:t>
      </w:r>
    </w:p>
    <w:p>
      <w:pPr>
        <w:pStyle w:val="IntenseQuote"/>
      </w:pPr>
      <w:r>
        <w:t xml:space="preserve">  (Source: youtube)</w:t>
      </w:r>
    </w:p>
    <w:p>
      <w:r>
        <w:t>• 1. **** Content ID: A system used by YouTube to identify copyright infringement.</w:t>
      </w:r>
    </w:p>
    <w:p>
      <w:pPr>
        <w:pStyle w:val="IntenseQuote"/>
      </w:pPr>
      <w:r>
        <w:t xml:space="preserve">  (Source: youtube)</w:t>
      </w:r>
    </w:p>
    <w:p>
      <w:r>
        <w:t>• 2. **** Transcoding: The process of converting video into multiple formats.</w:t>
      </w:r>
    </w:p>
    <w:p>
      <w:pPr>
        <w:pStyle w:val="IntenseQuote"/>
      </w:pPr>
      <w:r>
        <w:t xml:space="preserve">  (Source: youtube)</w:t>
      </w:r>
    </w:p>
    <w:p>
      <w:r>
        <w:t>• 3. **** Spectrogram: A visual representation of audio frequencies over time.</w:t>
      </w:r>
    </w:p>
    <w:p>
      <w:pPr>
        <w:pStyle w:val="IntenseQuote"/>
      </w:pPr>
      <w:r>
        <w:t xml:space="preserve">  (Source: youtube)</w:t>
      </w:r>
    </w:p>
    <w:p>
      <w:r>
        <w:t>• *  Digitized audio signal: An audio signal converted into a digital format</w:t>
      </w:r>
    </w:p>
    <w:p>
      <w:pPr>
        <w:pStyle w:val="IntenseQuote"/>
      </w:pPr>
      <w:r>
        <w:t xml:space="preserve">  (Source: youtube)</w:t>
      </w:r>
    </w:p>
    <w:p>
      <w:r>
        <w:t>• *  Amplitude: The magnitude or strength of a sound wave</w:t>
      </w:r>
    </w:p>
    <w:p>
      <w:pPr>
        <w:pStyle w:val="IntenseQuote"/>
      </w:pPr>
      <w:r>
        <w:t xml:space="preserve">  (Source: youtube)</w:t>
      </w:r>
    </w:p>
    <w:p>
      <w:r>
        <w:t>• **Finite-state transducers**: A mathematical model used for computing hash functions, suggested as the proprietary method used by YouTube (referring to Eugene Weinstein and Pedro J. Moreno's 2007 ICASSP paper).</w:t>
      </w:r>
    </w:p>
    <w:p>
      <w:pPr>
        <w:pStyle w:val="IntenseQuote"/>
      </w:pPr>
      <w:r>
        <w:t xml:space="preserve">  (Source: youtube)</w:t>
      </w:r>
    </w:p>
    <w:p>
      <w:r>
        <w:t>• *  None mentioned, but Kryder's Law is linked to a Wikipedia article for further information.</w:t>
      </w:r>
    </w:p>
    <w:p>
      <w:pPr>
        <w:pStyle w:val="IntenseQuote"/>
      </w:pPr>
      <w:r>
        <w:t xml:space="preserve">  (Source: youtube)</w:t>
      </w:r>
    </w:p>
    <w:p>
      <w:r>
        <w:t>• *  TB (Terabyte): a unit of digital information storage, equivalent to 1 trillion bytes (TB = 1,000 GB)</w:t>
      </w:r>
    </w:p>
    <w:p>
      <w:pPr>
        <w:pStyle w:val="IntenseQuote"/>
      </w:pPr>
      <w:r>
        <w:t xml:space="preserve">  (Source: youtube)</w:t>
      </w:r>
    </w:p>
    <w:p>
      <w:r>
        <w:t>• *  PB (PetaByte): a unit of digital information storage, equivalent to 1 quadrillion bytes (PB = 1,000 TB)</w:t>
      </w:r>
    </w:p>
    <w:p>
      <w:pPr>
        <w:pStyle w:val="IntenseQuote"/>
      </w:pPr>
      <w:r>
        <w:t xml:space="preserve">  (Source: youtube)</w:t>
      </w:r>
    </w:p>
    <w:p>
      <w:r>
        <w:t>• 1. **Load Balancer**: A network device that distributes incoming requests across multiple servers to optimize performance and prevent bottlenecks.</w:t>
      </w:r>
    </w:p>
    <w:p>
      <w:pPr>
        <w:pStyle w:val="IntenseQuote"/>
      </w:pPr>
      <w:r>
        <w:t xml:space="preserve">  (Source: youtube)</w:t>
      </w:r>
    </w:p>
    <w:p>
      <w:r>
        <w:t>• 2. **Transcoding Server**: A server that converts and optimizes video files into various formats, accommodating diverse user devices and network conditions.</w:t>
      </w:r>
    </w:p>
    <w:p>
      <w:pPr>
        <w:pStyle w:val="IntenseQuote"/>
      </w:pPr>
      <w:r>
        <w:t xml:space="preserve">  (Source: youtube)</w:t>
      </w:r>
    </w:p>
    <w:p>
      <w:r>
        <w:t>• 1. **** CDN: A network of servers that cache and serve content to users based on their geographical location.</w:t>
      </w:r>
    </w:p>
    <w:p>
      <w:pPr>
        <w:pStyle w:val="IntenseQuote"/>
      </w:pPr>
      <w:r>
        <w:t xml:space="preserve">  (Source: youtube)</w:t>
      </w:r>
    </w:p>
    <w:p>
      <w:r>
        <w:t>• 2. **** Load Balancer: A mechanism that distributes incoming traffic across multiple web servers to improve responsiveness, reliability, and scalability.</w:t>
      </w:r>
    </w:p>
    <w:p>
      <w:pPr>
        <w:pStyle w:val="IntenseQuote"/>
      </w:pPr>
      <w:r>
        <w:t xml:space="preserve">  (Source: youtube)</w:t>
      </w:r>
    </w:p>
    <w:p>
      <w:r>
        <w:t>• 3. **** Transcoding Servers: Specialized servers that convert video formats for smooth playback on different devices.</w:t>
      </w:r>
    </w:p>
    <w:p>
      <w:pPr>
        <w:pStyle w:val="IntenseQuote"/>
      </w:pPr>
      <w:r>
        <w:t xml:space="preserve">  (Source: youtube)</w:t>
      </w:r>
    </w:p>
    <w:p>
      <w:r>
        <w:br w:type="page"/>
      </w:r>
    </w:p>
    <w:p>
      <w:pPr>
        <w:pStyle w:val="Heading1"/>
      </w:pPr>
      <w:r>
        <w:t>4. Formulas &amp; Algorithms</w:t>
      </w:r>
    </w:p>
    <w:p>
      <w:pPr>
        <w:pStyle w:val="Heading2"/>
      </w:pPr>
      <w:r>
        <w:t>Formulas:</w:t>
      </w:r>
    </w:p>
    <w:p>
      <w:r>
        <w:t>• *  **O(log n)**: time complexity for searching in sorted order (Note: no actual formula or equation is given in this content)</w:t>
      </w:r>
    </w:p>
    <w:p>
      <w:pPr>
        <w:pStyle w:val="IntenseQuote"/>
      </w:pPr>
      <w:r>
        <w:t xml:space="preserve">  (Source: deduplication)</w:t>
      </w:r>
    </w:p>
    <w:p>
      <w:r>
        <w:t>• Euclidean distance: D([X}..-Xn], [¥1.--sYnl) = sqrt(Sum(x;-y;)*2) i=1...0</w:t>
      </w:r>
    </w:p>
    <w:p>
      <w:pPr>
        <w:pStyle w:val="IntenseQuote"/>
      </w:pPr>
      <w:r>
        <w:t xml:space="preserve">  (Source: deduplication)</w:t>
      </w:r>
    </w:p>
    <w:p>
      <w:r>
        <w:t>• Jaccard distance: D(x,y) = 1 — SIM(x,y)</w:t>
      </w:r>
    </w:p>
    <w:p>
      <w:pPr>
        <w:pStyle w:val="IntenseQuote"/>
      </w:pPr>
      <w:r>
        <w:t xml:space="preserve">  (Source: deduplication)</w:t>
      </w:r>
    </w:p>
    <w:p>
      <w:r>
        <w:t>• Cosine distance: (usually represented as an angle between 0 and 180 degrees)</w:t>
      </w:r>
    </w:p>
    <w:p>
      <w:pPr>
        <w:pStyle w:val="IntenseQuote"/>
      </w:pPr>
      <w:r>
        <w:t xml:space="preserve">  (Source: deduplication)</w:t>
      </w:r>
    </w:p>
    <w:p>
      <w:r>
        <w:t>• * d(A, B) = 0 if A and B are the same</w:t>
      </w:r>
    </w:p>
    <w:p>
      <w:pPr>
        <w:pStyle w:val="IntenseQuote"/>
      </w:pPr>
      <w:r>
        <w:t xml:space="preserve">  (Source: deduplication)</w:t>
      </w:r>
    </w:p>
    <w:p>
      <w:r>
        <w:t>• * d(A, B) ∈ [0, ∞] (distance is in the range [0, infinity])</w:t>
      </w:r>
    </w:p>
    <w:p>
      <w:pPr>
        <w:pStyle w:val="IntenseQuote"/>
      </w:pPr>
      <w:r>
        <w:t xml:space="preserve">  (Source: deduplication)</w:t>
      </w:r>
    </w:p>
    <w:p>
      <w:r>
        <w:t>• * s(A, B) = 1 if A and B are the same</w:t>
      </w:r>
    </w:p>
    <w:p>
      <w:pPr>
        <w:pStyle w:val="IntenseQuote"/>
      </w:pPr>
      <w:r>
        <w:t xml:space="preserve">  (Source: deduplication)</w:t>
      </w:r>
    </w:p>
    <w:p>
      <w:r>
        <w:t>• * s(A, B) ∈ [0, 1] (similarity is in the range [0, 1])</w:t>
      </w:r>
    </w:p>
    <w:p>
      <w:pPr>
        <w:pStyle w:val="IntenseQuote"/>
      </w:pPr>
      <w:r>
        <w:t xml:space="preserve">  (Source: deduplication)</w:t>
      </w:r>
    </w:p>
    <w:p>
      <w:r>
        <w:t>• * d(A, B) = 1 - s(A, B) (relationship between distance and similarity)</w:t>
      </w:r>
    </w:p>
    <w:p>
      <w:pPr>
        <w:pStyle w:val="IntenseQuote"/>
      </w:pPr>
      <w:r>
        <w:t xml:space="preserve">  (Source: deduplication)</w:t>
      </w:r>
    </w:p>
    <w:p>
      <w:r>
        <w:t>• * JS(A, B) = size( intersection A ∩ B )/size( union A ∪ B )</w:t>
      </w:r>
    </w:p>
    <w:p>
      <w:pPr>
        <w:pStyle w:val="IntenseQuote"/>
      </w:pPr>
      <w:r>
        <w:t xml:space="preserve">  (Source: deduplication)</w:t>
      </w:r>
    </w:p>
    <w:p>
      <w:r>
        <w:t>• * SISau(A, B) = IS(A∪B) = size( ( {C1, C3} intersect {C1, C2, C3, C4} )/( {C1, C3} union {C1, C2, C3, C4})</w:t>
      </w:r>
    </w:p>
    <w:p>
      <w:pPr>
        <w:pStyle w:val="IntenseQuote"/>
      </w:pPr>
      <w:r>
        <w:t xml:space="preserve">  (Source: deduplication)</w:t>
      </w:r>
    </w:p>
    <w:p>
      <w:r>
        <w:t>• **Jaccard(A,B) = size of (S(A,w) intersect S(B,w)) / size of (S(A,w) union S(B,w))**</w:t>
      </w:r>
    </w:p>
    <w:p>
      <w:pPr>
        <w:pStyle w:val="IntenseQuote"/>
      </w:pPr>
      <w:r>
        <w:t xml:space="preserve">  (Source: deduplication)</w:t>
      </w:r>
    </w:p>
    <w:p>
      <w:r>
        <w:t>• **Containment(A,B) = size of (S(A,w) intersect S(B,w)) / size of (S(A,w))**</w:t>
      </w:r>
    </w:p>
    <w:p>
      <w:pPr>
        <w:pStyle w:val="IntenseQuote"/>
      </w:pPr>
      <w:r>
        <w:t xml:space="preserve">  (Source: deduplication)</w:t>
      </w:r>
    </w:p>
    <w:p>
      <w:r>
        <w:t>• *  Jaccard similarity (J(A,B)) = |A ∩ B| / |A ∪ B|</w:t>
      </w:r>
    </w:p>
    <w:p>
      <w:pPr>
        <w:pStyle w:val="IntenseQuote"/>
      </w:pPr>
      <w:r>
        <w:t xml:space="preserve">  (Source: deduplication)</w:t>
      </w:r>
    </w:p>
    <w:p>
      <w:r>
        <w:t>• *  Jaccard distance = 1 - J(A,B) or {(union B) - (intersect B)}/(union-B)</w:t>
      </w:r>
    </w:p>
    <w:p>
      <w:pPr>
        <w:pStyle w:val="IntenseQuote"/>
      </w:pPr>
      <w:r>
        <w:t xml:space="preserve">  (Source: deduplication)</w:t>
      </w:r>
    </w:p>
    <w:p>
      <w:r>
        <w:t>• Documents D1 and D2 are near duplicates iff Hamming-Distance(Simhash(D1), Simhash(D2)) ≤ κ</w:t>
      </w:r>
    </w:p>
    <w:p>
      <w:pPr>
        <w:pStyle w:val="IntenseQuote"/>
      </w:pPr>
      <w:r>
        <w:t xml:space="preserve">  (Source: deduplication)</w:t>
      </w:r>
    </w:p>
    <w:p>
      <w:r>
        <w:t>• 1. V[i] = 1 if bit i of hash is set, otherwise V[i] = -1</w:t>
      </w:r>
    </w:p>
    <w:p>
      <w:pPr>
        <w:pStyle w:val="IntenseQuote"/>
      </w:pPr>
      <w:r>
        <w:t xml:space="preserve">  (Source: deduplication)</w:t>
      </w:r>
    </w:p>
    <w:p>
      <w:r>
        <w:t>• 2. simhash bit i is 1 if V[i] &gt; 0, otherwise it is 0</w:t>
      </w:r>
    </w:p>
    <w:p>
      <w:pPr>
        <w:pStyle w:val="IntenseQuote"/>
      </w:pPr>
      <w:r>
        <w:t xml:space="preserve">  (Source: deduplication)</w:t>
      </w:r>
    </w:p>
    <w:p>
      <w:r>
        <w:t>• Replace each 0 by -1; multiply each 1 or -1 by weight (freq), sum these for each column:</w:t>
      </w:r>
    </w:p>
    <w:p>
      <w:pPr>
        <w:pStyle w:val="IntenseQuote"/>
      </w:pPr>
      <w:r>
        <w:t xml:space="preserve">  (Source: deduplication)</w:t>
      </w:r>
    </w:p>
    <w:p>
      <w:r>
        <w:t>• *  **O(n*(n-1)/2)**: original runtime calculation for checking all combinations</w:t>
      </w:r>
    </w:p>
    <w:p>
      <w:pPr>
        <w:pStyle w:val="IntenseQuote"/>
      </w:pPr>
      <w:r>
        <w:t xml:space="preserve">  (Source: deduplication)</w:t>
      </w:r>
    </w:p>
    <w:p>
      <w:r>
        <w:t>• *  **O(log n) + O(n) + O(log n)**: improved runtime calculation using adjacent pair approach</w:t>
      </w:r>
    </w:p>
    <w:p>
      <w:pPr>
        <w:pStyle w:val="IntenseQuote"/>
      </w:pPr>
      <w:r>
        <w:t xml:space="preserve">  (Source: deduplication)</w:t>
      </w:r>
    </w:p>
    <w:p>
      <w:r>
        <w:t>• *  **Dv = (di1, d12, ..., dim)**: Document D represented as a vector of index terms, where di is the weight of the j-th term in the document.</w:t>
      </w:r>
    </w:p>
    <w:p>
      <w:pPr>
        <w:pStyle w:val="IntenseQuote"/>
      </w:pPr>
      <w:r>
        <w:t xml:space="preserve">  (Source: info_retrieval)</w:t>
      </w:r>
    </w:p>
    <w:p>
      <w:r>
        <w:t>• idf, = log, (W/ df)</w:t>
      </w:r>
    </w:p>
    <w:p>
      <w:pPr>
        <w:pStyle w:val="IntenseQuote"/>
      </w:pPr>
      <w:r>
        <w:t xml:space="preserve">  (Source: info_retrieval)</w:t>
      </w:r>
    </w:p>
    <w:p>
      <w:r>
        <w:t>• +  idf, = log, (W/ df)</w:t>
      </w:r>
    </w:p>
    <w:p>
      <w:pPr>
        <w:pStyle w:val="IntenseQuote"/>
      </w:pPr>
      <w:r>
        <w:t xml:space="preserve">  (Source: info_retrieval)</w:t>
      </w:r>
    </w:p>
    <w:p>
      <w:r>
        <w:t>• * idf = log(N/df) , where N is the total number of documents (1,000,000)</w:t>
      </w:r>
    </w:p>
    <w:p>
      <w:pPr>
        <w:pStyle w:val="IntenseQuote"/>
      </w:pPr>
      <w:r>
        <w:t xml:space="preserve">  (Source: info_retrieval)</w:t>
      </w:r>
    </w:p>
    <w:p>
      <w:r>
        <w:t>• *  w = (1 + log(tf))*log(N/df)</w:t>
      </w:r>
    </w:p>
    <w:p>
      <w:pPr>
        <w:pStyle w:val="IntenseQuote"/>
      </w:pPr>
      <w:r>
        <w:t xml:space="preserve">  (Source: info_retrieval)</w:t>
      </w:r>
    </w:p>
    <w:p>
      <w:r>
        <w:t>• Note that there are no mathematical formulas or step-by-step algorithms in this content, so I did not mark anything as  or [ALGORITHM]. However, the properties and procedures mentioned may be useful to study for the midterm exam.</w:t>
      </w:r>
    </w:p>
    <w:p>
      <w:pPr>
        <w:pStyle w:val="IntenseQuote"/>
      </w:pPr>
      <w:r>
        <w:t xml:space="preserve">  (Source: info_retrieval)</w:t>
      </w:r>
    </w:p>
    <w:p>
      <w:r>
        <w:t>• * a|~ = √(a_1^2 + ... + a_n^2) (  ) - implied formula for calculating vector length</w:t>
      </w:r>
    </w:p>
    <w:p>
      <w:pPr>
        <w:pStyle w:val="IntenseQuote"/>
      </w:pPr>
      <w:r>
        <w:t xml:space="preserve">  (Source: info_retrieval)</w:t>
      </w:r>
    </w:p>
    <w:p>
      <w:r>
        <w:t>• * cos(θ)=d⋅d' / (√(d^2) \* √(d'^2)) (  ) - explicit cosine formula</w:t>
      </w:r>
    </w:p>
    <w:p>
      <w:pPr>
        <w:pStyle w:val="IntenseQuote"/>
      </w:pPr>
      <w:r>
        <w:t xml:space="preserve">  (Source: info_retrieval)</w:t>
      </w:r>
    </w:p>
    <w:p>
      <w:r>
        <w:t>• +  sim(d,q) = dsq = ∑ w_id \* w_qi</w:t>
      </w:r>
    </w:p>
    <w:p>
      <w:pPr>
        <w:pStyle w:val="IntenseQuote"/>
      </w:pPr>
      <w:r>
        <w:t xml:space="preserve">  (Source: info_retrieval)</w:t>
      </w:r>
    </w:p>
    <w:p>
      <w:r>
        <w:t>• *  sim(d,q) = dsq = ∑ w_id \* w_qi</w:t>
      </w:r>
    </w:p>
    <w:p>
      <w:pPr>
        <w:pStyle w:val="IntenseQuote"/>
      </w:pPr>
      <w:r>
        <w:t xml:space="preserve">  (Source: info_retrieval)</w:t>
      </w:r>
    </w:p>
    <w:p>
      <w:r>
        <w:t>• *  (for binary vectors) Hamming distance: size of intersection between query and document terms</w:t>
      </w:r>
    </w:p>
    <w:p>
      <w:pPr>
        <w:pStyle w:val="IntenseQuote"/>
      </w:pPr>
      <w:r>
        <w:t xml:space="preserve">  (Source: info_retrieval)</w:t>
      </w:r>
    </w:p>
    <w:p>
      <w:r>
        <w:t>• * **** Size of vector = size of vocabulary = 7</w:t>
      </w:r>
    </w:p>
    <w:p>
      <w:pPr>
        <w:pStyle w:val="IntenseQuote"/>
      </w:pPr>
      <w:r>
        <w:t xml:space="preserve">  (Source: info_retrieval)</w:t>
      </w:r>
    </w:p>
    <w:p>
      <w:r>
        <w:t>• * **** similarity(D, Q) = inner product of D and Q vectors</w:t>
      </w:r>
    </w:p>
    <w:p>
      <w:pPr>
        <w:pStyle w:val="IntenseQuote"/>
      </w:pPr>
      <w:r>
        <w:t xml:space="preserve">  (Source: info_retrieval)</w:t>
      </w:r>
    </w:p>
    <w:p>
      <w:r>
        <w:t>• * **** sim(D, , Q) = weighted sum of term frequencies</w:t>
      </w:r>
    </w:p>
    <w:p>
      <w:pPr>
        <w:pStyle w:val="IntenseQuote"/>
      </w:pPr>
      <w:r>
        <w:t xml:space="preserve">  (Source: info_retrieval)</w:t>
      </w:r>
    </w:p>
    <w:p>
      <w:r>
        <w:t>• CosSim(d, q) = (d · q) / (√(d^2) * √(q^2))</w:t>
      </w:r>
    </w:p>
    <w:p>
      <w:pPr>
        <w:pStyle w:val="IntenseQuote"/>
      </w:pPr>
      <w:r>
        <w:t xml:space="preserve">  (Source: info_retrieval)</w:t>
      </w:r>
    </w:p>
    <w:p>
      <w:r>
        <w:t>• dj = sqrt(Dwj^2)</w:t>
      </w:r>
    </w:p>
    <w:p>
      <w:pPr>
        <w:pStyle w:val="IntenseQuote"/>
      </w:pPr>
      <w:r>
        <w:t xml:space="preserve">  (Source: info_retrieval)</w:t>
      </w:r>
    </w:p>
    <w:p>
      <w:r>
        <w:t>• CosSim(D1, Q) = 10 / V(4+9+25)(0+0+44) = 0.81</w:t>
      </w:r>
    </w:p>
    <w:p>
      <w:pPr>
        <w:pStyle w:val="IntenseQuote"/>
      </w:pPr>
      <w:r>
        <w:t xml:space="preserve">  (Source: info_retrieval)</w:t>
      </w:r>
    </w:p>
    <w:p>
      <w:r>
        <w:t>• CosSim(D2, Q) = 2 / V(9+4941)(040+44) = 0.13</w:t>
      </w:r>
    </w:p>
    <w:p>
      <w:pPr>
        <w:pStyle w:val="IntenseQuote"/>
      </w:pPr>
      <w:r>
        <w:t xml:space="preserve">  (Source: info_retrieval)</w:t>
      </w:r>
    </w:p>
    <w:p>
      <w:r>
        <w:t>• Note that there are no mathematical formulas or algorithms in the provided content, so I couldn't mark any as  or [ALGORITHM]. The priority ratings are subjective and based on the assumption that a midterm exam would focus on understanding how an inverted index is created and used.</w:t>
      </w:r>
    </w:p>
    <w:p>
      <w:pPr>
        <w:pStyle w:val="IntenseQuote"/>
      </w:pPr>
      <w:r>
        <w:t xml:space="preserve">  (Source: inverted_indexing)</w:t>
      </w:r>
    </w:p>
    <w:p>
      <w:r>
        <w:t>• * 110100 AND 110111 AND 101111 = 100100 ()</w:t>
      </w:r>
    </w:p>
    <w:p>
      <w:pPr>
        <w:pStyle w:val="IntenseQuote"/>
      </w:pPr>
      <w:r>
        <w:t xml:space="preserve">  (Source: inverted_indexing)</w:t>
      </w:r>
    </w:p>
    <w:p>
      <w:r>
        <w:t>• * The size of the term-document matrix is approximately 500K x 1M = half-trillion elements, but with no more than one billion 1's ()</w:t>
      </w:r>
    </w:p>
    <w:p>
      <w:pPr>
        <w:pStyle w:val="IntenseQuote"/>
      </w:pPr>
      <w:r>
        <w:t xml:space="preserve">  (Source: inverted_indexing)</w:t>
      </w:r>
    </w:p>
    <w:p>
      <w:r>
        <w:t>• Note that there are no mathematical formulas or equations related to inverted indexing in this content, so I did not mark any as .</w:t>
      </w:r>
    </w:p>
    <w:p>
      <w:pPr>
        <w:pStyle w:val="IntenseQuote"/>
      </w:pPr>
      <w:r>
        <w:t xml:space="preserve">  (Source: inverted_indexing)</w:t>
      </w:r>
    </w:p>
    <w:p>
      <w:r>
        <w:t>• **FORMULAS/EQUATIONS: **</w:t>
      </w:r>
    </w:p>
    <w:p>
      <w:pPr>
        <w:pStyle w:val="IntenseQuote"/>
      </w:pPr>
      <w:r>
        <w:t xml:space="preserve">  (Source: inverted_indexing)</w:t>
      </w:r>
    </w:p>
    <w:p>
      <w:r>
        <w:t>• * O(m+n) operations for merge ()</w:t>
      </w:r>
    </w:p>
    <w:p>
      <w:pPr>
        <w:pStyle w:val="IntenseQuote"/>
      </w:pPr>
      <w:r>
        <w:t xml:space="preserve">  (Source: inverted_indexing)</w:t>
      </w:r>
    </w:p>
    <w:p>
      <w:r>
        <w:t>• Note that I did not mark any of the content as  since there are no mathematical formulas presented.</w:t>
      </w:r>
    </w:p>
    <w:p>
      <w:pPr>
        <w:pStyle w:val="IntenseQuote"/>
      </w:pPr>
      <w:r>
        <w:t xml:space="preserve">  (Source: inverted_indexing)</w:t>
      </w:r>
    </w:p>
    <w:p>
      <w:r>
        <w:t>• Note that the mathematical formulas are minimal in this content, so there is no  category.</w:t>
      </w:r>
    </w:p>
    <w:p>
      <w:pPr>
        <w:pStyle w:val="IntenseQuote"/>
      </w:pPr>
      <w:r>
        <w:t xml:space="preserve">  (Source: inverted_indexing)</w:t>
      </w:r>
    </w:p>
    <w:p>
      <w:r>
        <w:t>• *  12 + 34+ 10 * (150/ 7) = 260.285714 (example math expression)</w:t>
      </w:r>
    </w:p>
    <w:p>
      <w:pPr>
        <w:pStyle w:val="IntenseQuote"/>
      </w:pPr>
      <w:r>
        <w:t xml:space="preserve">  (Source: querying)</w:t>
      </w:r>
    </w:p>
    <w:p>
      <w:r>
        <w:t>• Note: There are no mathematical formulas or equations in this content, so there's no need to mark any with .</w:t>
      </w:r>
    </w:p>
    <w:p>
      <w:pPr>
        <w:pStyle w:val="IntenseQuote"/>
      </w:pPr>
      <w:r>
        <w:t xml:space="preserve">  (Source: querying)</w:t>
      </w:r>
    </w:p>
    <w:p>
      <w:r>
        <w:t>• None</w:t>
      </w:r>
    </w:p>
    <w:p>
      <w:pPr>
        <w:pStyle w:val="IntenseQuote"/>
      </w:pPr>
      <w:r>
        <w:t xml:space="preserve">  (Source: querying)</w:t>
      </w:r>
    </w:p>
    <w:p>
      <w:r>
        <w:t>• *  MRR = ∑(1/rank) / n, where n is the number of queries and rank is the reciprocal rank of each query response</w:t>
      </w:r>
    </w:p>
    <w:p>
      <w:pPr>
        <w:pStyle w:val="IntenseQuote"/>
      </w:pPr>
      <w:r>
        <w:t xml:space="preserve">  (Source: querying)</w:t>
      </w:r>
    </w:p>
    <w:p>
      <w:r>
        <w:t>• 3. FORMULAS/EQUATIONS:</w:t>
      </w:r>
    </w:p>
    <w:p>
      <w:pPr>
        <w:pStyle w:val="IntenseQuote"/>
      </w:pPr>
      <w:r>
        <w:t xml:space="preserve">  (Source: se-basics)</w:t>
      </w:r>
    </w:p>
    <w:p>
      <w:r>
        <w:t>• Note: Since there are no mathematical formulas, I didn't mark any as .</w:t>
      </w:r>
    </w:p>
    <w:p>
      <w:pPr>
        <w:pStyle w:val="IntenseQuote"/>
      </w:pPr>
      <w:r>
        <w:t xml:space="preserve">  (Source: se-basics)</w:t>
      </w:r>
    </w:p>
    <w:p>
      <w:r>
        <w:t>• *  Mean Average Precision (MAP): P(R|q) = 1/N ∑ [p(r) * rel(r)] where N is the number of relevant documents, p(r) is the precision at rank r, and rel(r) is the relevance of the document at rank r</w:t>
      </w:r>
    </w:p>
    <w:p>
      <w:pPr>
        <w:pStyle w:val="IntenseQuote"/>
      </w:pPr>
      <w:r>
        <w:t xml:space="preserve">  (Source: se-evaluation)</w:t>
      </w:r>
    </w:p>
    <w:p>
      <w:r>
        <w:t>• *  Harmonic Mean (HM): HM = 2 * MAP * Precision</w:t>
      </w:r>
    </w:p>
    <w:p>
      <w:pPr>
        <w:pStyle w:val="IntenseQuote"/>
      </w:pPr>
      <w:r>
        <w:t xml:space="preserve">  (Source: se-evaluation)</w:t>
      </w:r>
    </w:p>
    <w:p>
      <w:r>
        <w:t>• Precision = tp / (tp + fp)</w:t>
      </w:r>
    </w:p>
    <w:p>
      <w:pPr>
        <w:pStyle w:val="IntenseQuote"/>
      </w:pPr>
      <w:r>
        <w:t xml:space="preserve">  (Source: se-evaluation)</w:t>
      </w:r>
    </w:p>
    <w:p>
      <w:r>
        <w:t>• Recall = tp / (tp + fn)</w:t>
      </w:r>
    </w:p>
    <w:p>
      <w:pPr>
        <w:pStyle w:val="IntenseQuote"/>
      </w:pPr>
      <w:r>
        <w:t xml:space="preserve">  (Source: se-evaluation)</w:t>
      </w:r>
    </w:p>
    <w:p>
      <w:r>
        <w:t>• Accuracy = (tp + tn) / (tp + fp + fn + tn)</w:t>
      </w:r>
    </w:p>
    <w:p>
      <w:pPr>
        <w:pStyle w:val="IntenseQuote"/>
      </w:pPr>
      <w:r>
        <w:t xml:space="preserve">  (Source: se-evaluation)</w:t>
      </w:r>
    </w:p>
    <w:p>
      <w:r>
        <w:t>• Precision = |A| / (|A| + |AN B|)</w:t>
      </w:r>
    </w:p>
    <w:p>
      <w:pPr>
        <w:pStyle w:val="IntenseQuote"/>
      </w:pPr>
      <w:r>
        <w:t xml:space="preserve">  (Source: se-evaluation)</w:t>
      </w:r>
    </w:p>
    <w:p>
      <w:r>
        <w:t>• Recall = |A| / |AN B|</w:t>
      </w:r>
    </w:p>
    <w:p>
      <w:pPr>
        <w:pStyle w:val="IntenseQuote"/>
      </w:pPr>
      <w:r>
        <w:t xml:space="preserve">  (Source: se-evaluation)</w:t>
      </w:r>
    </w:p>
    <w:p>
      <w:r>
        <w:t>• * Geometric mean formula: nth-root( product of numbers ) = √[n] (product of numbers)</w:t>
      </w:r>
    </w:p>
    <w:p>
      <w:pPr>
        <w:pStyle w:val="IntenseQuote"/>
      </w:pPr>
      <w:r>
        <w:t xml:space="preserve">  (Source: se-evaluation)</w:t>
      </w:r>
    </w:p>
    <w:p>
      <w:r>
        <w:t>• * Formula for harmonic mean calculation: (1/number 1 + 1/number 2 + ... + 1/number n) / (n-1) = 1/(sum of reciprocals / (n-1))</w:t>
      </w:r>
    </w:p>
    <w:p>
      <w:pPr>
        <w:pStyle w:val="IntenseQuote"/>
      </w:pPr>
      <w:r>
        <w:t xml:space="preserve">  (Source: se-evaluation)</w:t>
      </w:r>
    </w:p>
    <w:p>
      <w:r>
        <w:t>• 1. **** F = 2RP / (R + P): formula for calculating F-score</w:t>
      </w:r>
    </w:p>
    <w:p>
      <w:pPr>
        <w:pStyle w:val="IntenseQuote"/>
      </w:pPr>
      <w:r>
        <w:t xml:space="preserve">  (Source: se-evaluation)</w:t>
      </w:r>
    </w:p>
    <w:p>
      <w:r>
        <w:t>• 2. **** Fg = ((α+1)RP / (R + αP)): more general form of F-measure with parameter α</w:t>
      </w:r>
    </w:p>
    <w:p>
      <w:pPr>
        <w:pStyle w:val="IntenseQuote"/>
      </w:pPr>
      <w:r>
        <w:t xml:space="preserve">  (Source: se-evaluation)</w:t>
      </w:r>
    </w:p>
    <w:p>
      <w:r>
        <w:t>• **Recall = # Relevant items Retrieved / Total # Relevant Items**</w:t>
      </w:r>
    </w:p>
    <w:p>
      <w:pPr>
        <w:pStyle w:val="IntenseQuote"/>
      </w:pPr>
      <w:r>
        <w:t xml:space="preserve">  (Source: se-evaluation)</w:t>
      </w:r>
    </w:p>
    <w:p>
      <w:r>
        <w:t>• **Precision = # Relevant items Retrieved / Total # Items Retrieved**</w:t>
      </w:r>
    </w:p>
    <w:p>
      <w:pPr>
        <w:pStyle w:val="IntenseQuote"/>
      </w:pPr>
      <w:r>
        <w:t xml:space="preserve">  (Source: se-evaluation)</w:t>
      </w:r>
    </w:p>
    <w:p>
      <w:r>
        <w:t>• * (Ranking #1): (1.0 + 0.67 + 0.75 + 0.8 + 0.83 + 0.6) /6 = 0.78</w:t>
      </w:r>
    </w:p>
    <w:p>
      <w:pPr>
        <w:pStyle w:val="IntenseQuote"/>
      </w:pPr>
      <w:r>
        <w:t xml:space="preserve">  (Source: se-evaluation)</w:t>
      </w:r>
    </w:p>
    <w:p>
      <w:r>
        <w:t>• * (Ranking #2): (0.5 + 0.4+0.5 + 0.57 + 0.56 + 0.6) /6 = 0.52</w:t>
      </w:r>
    </w:p>
    <w:p>
      <w:pPr>
        <w:pStyle w:val="IntenseQuote"/>
      </w:pPr>
      <w:r>
        <w:t xml:space="preserve">  (Source: se-evaluation)</w:t>
      </w:r>
    </w:p>
    <w:p>
      <w:r>
        <w:t>• Reca 0.2 02 04 04 04 06 06 06 08 1.0 5 +.4+.43)/8 = 0.55 (  )</w:t>
      </w:r>
    </w:p>
    <w:p>
      <w:pPr>
        <w:pStyle w:val="IntenseQuote"/>
      </w:pPr>
      <w:r>
        <w:t xml:space="preserve">  (Source: se-evaluation)</w:t>
      </w:r>
    </w:p>
    <w:p>
      <w:r>
        <w:t>• 1. **MAP Formula** : MAP = (1/n) \* Σ AveP(q)</w:t>
      </w:r>
    </w:p>
    <w:p>
      <w:pPr>
        <w:pStyle w:val="IntenseQuote"/>
      </w:pPr>
      <w:r>
        <w:t xml:space="preserve">  (Source: se-evaluation)</w:t>
      </w:r>
    </w:p>
    <w:p>
      <w:r>
        <w:t>• Recall = number of relevant documents retrieved / total number of relevant documents</w:t>
      </w:r>
    </w:p>
    <w:p>
      <w:pPr>
        <w:pStyle w:val="IntenseQuote"/>
      </w:pPr>
      <w:r>
        <w:t xml:space="preserve">  (Source: se-evaluation)</w:t>
      </w:r>
    </w:p>
    <w:p>
      <w:r>
        <w:t>• Precision = number of relevant documents retrieved / total number of documents retrieved</w:t>
      </w:r>
    </w:p>
    <w:p>
      <w:pPr>
        <w:pStyle w:val="IntenseQuote"/>
      </w:pPr>
      <w:r>
        <w:t xml:space="preserve">  (Source: se-evaluation)</w:t>
      </w:r>
    </w:p>
    <w:p>
      <w:r>
        <w:t>• 1. **** pcG = ∑ rel_i / log2(i+1) - log2(j+1)</w:t>
      </w:r>
    </w:p>
    <w:p>
      <w:pPr>
        <w:pStyle w:val="IntenseQuote"/>
      </w:pPr>
      <w:r>
        <w:t xml:space="preserve">  (Source: se-evaluation)</w:t>
      </w:r>
    </w:p>
    <w:p>
      <w:r>
        <w:t>• 2. **** DCG, = ∑ (rel_i / log2(z+1)) for z=0 to i-1</w:t>
      </w:r>
    </w:p>
    <w:p>
      <w:pPr>
        <w:pStyle w:val="IntenseQuote"/>
      </w:pPr>
      <w:r>
        <w:t xml:space="preserve">  (Source: se-evaluation)</w:t>
      </w:r>
    </w:p>
    <w:p>
      <w:r>
        <w:t>• **Discount factor calculation**: log2(rank + 1)</w:t>
      </w:r>
    </w:p>
    <w:p>
      <w:pPr>
        <w:pStyle w:val="IntenseQuote"/>
      </w:pPr>
      <w:r>
        <w:t xml:space="preserve">  (Source: se-evaluation)</w:t>
      </w:r>
    </w:p>
    <w:p>
      <w:r>
        <w:t>• **Weighting formula**: (weight) = (relevance grade) / (discount factor)</w:t>
      </w:r>
    </w:p>
    <w:p>
      <w:pPr>
        <w:pStyle w:val="IntenseQuote"/>
      </w:pPr>
      <w:r>
        <w:t xml:space="preserve">  (Source: se-evaluation)</w:t>
      </w:r>
    </w:p>
    <w:p>
      <w:r>
        <w:t>• Note that there are no mathematical formulas (algorithms or equations) in the given content, so there is no  category.</w:t>
      </w:r>
    </w:p>
    <w:p>
      <w:pPr>
        <w:pStyle w:val="IntenseQuote"/>
      </w:pPr>
      <w:r>
        <w:t xml:space="preserve">  (Source: text_processing)</w:t>
      </w:r>
    </w:p>
    <w:p>
      <w:r>
        <w:t>• *  P(c|d) ≈ #(c)/ for larger k (Note: P(c|d) represents the probability of class c given document d, and #(c) is the number of documents in class c)</w:t>
      </w:r>
    </w:p>
    <w:p>
      <w:pPr>
        <w:pStyle w:val="IntenseQuote"/>
      </w:pPr>
      <w:r>
        <w:t xml:space="preserve">  (Source: text_processing)</w:t>
      </w:r>
    </w:p>
    <w:p>
      <w:r>
        <w:t>• Note that there are no mathematical formulas or algorithms in this content, so there is no  or [ALGORITHM] category.</w:t>
      </w:r>
    </w:p>
    <w:p>
      <w:pPr>
        <w:pStyle w:val="IntenseQuote"/>
      </w:pPr>
      <w:r>
        <w:t xml:space="preserve">  (Source: web_crawling)</w:t>
      </w:r>
    </w:p>
    <w:p>
      <w:r>
        <w:t>• Note that there are no mathematical formulas or examples in this content, so the categories  and [EXAMPLE] remain empty. However, since this algorithm is a key concept in web crawling, it's essential to focus on understanding how it works and applying it correctly.</w:t>
      </w:r>
    </w:p>
    <w:p>
      <w:pPr>
        <w:pStyle w:val="IntenseQuote"/>
      </w:pPr>
      <w:r>
        <w:t xml:space="preserve">  (Source: web_crawling)</w:t>
      </w:r>
    </w:p>
    <w:p>
      <w:r>
        <w:t>• **Search time for trie**: O(K)</w:t>
      </w:r>
    </w:p>
    <w:p>
      <w:pPr>
        <w:pStyle w:val="IntenseQuote"/>
      </w:pPr>
      <w:r>
        <w:t xml:space="preserve">  (Source: web_crawling)</w:t>
      </w:r>
    </w:p>
    <w:p>
      <w:r>
        <w:t>• **Search time for binary search tree**: O(K \* log N)</w:t>
      </w:r>
    </w:p>
    <w:p>
      <w:pPr>
        <w:pStyle w:val="IntenseQuote"/>
      </w:pPr>
      <w:r>
        <w:t xml:space="preserve">  (Source: web_crawling)</w:t>
      </w:r>
    </w:p>
    <w:p>
      <w:r>
        <w:t>• * No formulas or equations are explicitly stated, so no  label.</w:t>
      </w:r>
    </w:p>
    <w:p>
      <w:pPr>
        <w:pStyle w:val="IntenseQuote"/>
      </w:pPr>
      <w:r>
        <w:t xml:space="preserve">  (Source: web_crawling)</w:t>
      </w:r>
    </w:p>
    <w:p>
      <w:r>
        <w:t>• Note that there are no mathematical formulas or algorithms in this content, so I did not mark anything with  or [ALGORITHM].</w:t>
      </w:r>
    </w:p>
    <w:p>
      <w:pPr>
        <w:pStyle w:val="IntenseQuote"/>
      </w:pPr>
      <w:r>
        <w:t xml:space="preserve">  (Source: web_serving_basics)</w:t>
      </w:r>
    </w:p>
    <w:p>
      <w:r>
        <w:t>• Note that there are no mathematical formulas in the provided content, so I did not mark any as .</w:t>
      </w:r>
    </w:p>
    <w:p>
      <w:pPr>
        <w:pStyle w:val="IntenseQuote"/>
      </w:pPr>
      <w:r>
        <w:t xml:space="preserve">  (Source: youtube)</w:t>
      </w:r>
    </w:p>
    <w:p>
      <w:r>
        <w:t>• r(vi,vj) = cij / √(ci × cj)</w:t>
      </w:r>
    </w:p>
    <w:p>
      <w:pPr>
        <w:pStyle w:val="IntenseQuote"/>
      </w:pPr>
      <w:r>
        <w:t xml:space="preserve">  (Source: youtube)</w:t>
      </w:r>
    </w:p>
    <w:p>
      <w:r>
        <w:t>• *  24TB * 4x (for profiles) * 365 days = 35PB/year</w:t>
      </w:r>
    </w:p>
    <w:p>
      <w:pPr>
        <w:pStyle w:val="IntenseQuote"/>
      </w:pPr>
      <w:r>
        <w:t xml:space="preserve">  (Source: youtube)</w:t>
      </w:r>
    </w:p>
    <w:p>
      <w:r>
        <w:t>• *  86MB * 4 (for profiles) * 1,000,000,000 = 320PB</w:t>
      </w:r>
    </w:p>
    <w:p>
      <w:pPr>
        <w:pStyle w:val="IntenseQuote"/>
      </w:pPr>
      <w:r>
        <w:t xml:space="preserve">  (Source: youtube)</w:t>
      </w:r>
    </w:p>
    <w:p>
      <w:pPr>
        <w:pStyle w:val="Heading2"/>
      </w:pPr>
      <w:r>
        <w:t>Algorithms:</w:t>
      </w:r>
    </w:p>
    <w:p>
      <w:r>
        <w:t>• The process of deduplication involves identifying and removing duplicate data or records, which can be achieved through various methods such as:</w:t>
      </w:r>
    </w:p>
    <w:p>
      <w:pPr>
        <w:pStyle w:val="IntenseQuote"/>
      </w:pPr>
      <w:r>
        <w:t xml:space="preserve">  (Source: deduplication)</w:t>
      </w:r>
    </w:p>
    <w:p>
      <w:r>
        <w:t>• 1. Deconstructing web page structure by focusing on content blocks</w:t>
      </w:r>
    </w:p>
    <w:p>
      <w:pPr>
        <w:pStyle w:val="IntenseQuote"/>
      </w:pPr>
      <w:r>
        <w:t xml:space="preserve">  (Source: deduplication)</w:t>
      </w:r>
    </w:p>
    <w:p>
      <w:r>
        <w:t>• *  **Finding the right download for a project**: Start at the project's webpage or resource page, rather than browsing links directly on Apache.org.</w:t>
      </w:r>
    </w:p>
    <w:p>
      <w:pPr>
        <w:pStyle w:val="IntenseQuote"/>
      </w:pPr>
      <w:r>
        <w:t xml:space="preserve">  (Source: deduplication)</w:t>
      </w:r>
    </w:p>
    <w:p>
      <w:r>
        <w:t>• *  **Smarter Crawling Algorithm**:</w:t>
      </w:r>
    </w:p>
    <w:p>
      <w:pPr>
        <w:pStyle w:val="IntenseQuote"/>
      </w:pPr>
      <w:r>
        <w:t xml:space="preserve">  (Source: deduplication)</w:t>
      </w:r>
    </w:p>
    <w:p>
      <w:r>
        <w:t>• *  **Better Connectivity Analysis Algorithm**:</w:t>
      </w:r>
    </w:p>
    <w:p>
      <w:pPr>
        <w:pStyle w:val="IntenseQuote"/>
      </w:pPr>
      <w:r>
        <w:t xml:space="preserve">  (Source: deduplication)</w:t>
      </w:r>
    </w:p>
    <w:p>
      <w:r>
        <w:t>• None explicitly mentioned in the slide content.</w:t>
      </w:r>
    </w:p>
    <w:p>
      <w:pPr>
        <w:pStyle w:val="IntenseQuote"/>
      </w:pPr>
      <w:r>
        <w:t xml:space="preserve">  (Source: deduplication)</w:t>
      </w:r>
    </w:p>
    <w:p>
      <w:r>
        <w:t>• *  Compute fingerprints using cryptographic hashing</w:t>
      </w:r>
    </w:p>
    <w:p>
      <w:pPr>
        <w:pStyle w:val="IntenseQuote"/>
      </w:pPr>
      <w:r>
        <w:t xml:space="preserve">  (Source: deduplication)</w:t>
      </w:r>
    </w:p>
    <w:p>
      <w:r>
        <w:t>• *  Syntactic similarity with edit-distance measure</w:t>
      </w:r>
    </w:p>
    <w:p>
      <w:pPr>
        <w:pStyle w:val="IntenseQuote"/>
      </w:pPr>
      <w:r>
        <w:t xml:space="preserve">  (Source: deduplication)</w:t>
      </w:r>
    </w:p>
    <w:p>
      <w:r>
        <w:t>• 1.  Deduplication process using shingling:</w:t>
      </w:r>
    </w:p>
    <w:p>
      <w:pPr>
        <w:pStyle w:val="IntenseQuote"/>
      </w:pPr>
      <w:r>
        <w:t xml:space="preserve">  (Source: deduplication)</w:t>
      </w:r>
    </w:p>
    <w:p>
      <w:r>
        <w:t>• *  Step 1: Divide text into 3-shingles (sets of three consecutive words)</w:t>
      </w:r>
    </w:p>
    <w:p>
      <w:pPr>
        <w:pStyle w:val="IntenseQuote"/>
      </w:pPr>
      <w:r>
        <w:t xml:space="preserve">  (Source: deduplication)</w:t>
      </w:r>
    </w:p>
    <w:p>
      <w:r>
        <w:t>• *  Step 2: Calculate hash value for each 3-shingle</w:t>
      </w:r>
    </w:p>
    <w:p>
      <w:pPr>
        <w:pStyle w:val="IntenseQuote"/>
      </w:pPr>
      <w:r>
        <w:t xml:space="preserve">  (Source: deduplication)</w:t>
      </w:r>
    </w:p>
    <w:p>
      <w:r>
        <w:t>• *  Step 3: Select a subset of hash values that meet certain criteria (e.g., divisible by some number)</w:t>
      </w:r>
    </w:p>
    <w:p>
      <w:pPr>
        <w:pStyle w:val="IntenseQuote"/>
      </w:pPr>
      <w:r>
        <w:t xml:space="preserve">  (Source: deduplication)</w:t>
      </w:r>
    </w:p>
    <w:p>
      <w:r>
        <w:t>• *</w:t>
      </w:r>
    </w:p>
    <w:p>
      <w:pPr>
        <w:pStyle w:val="IntenseQuote"/>
      </w:pPr>
      <w:r>
        <w:t xml:space="preserve">  (Source: deduplication)</w:t>
      </w:r>
    </w:p>
    <w:p>
      <w:r>
        <w:t>• * Pick a hash size (e.g., 32 bits)</w:t>
      </w:r>
    </w:p>
    <w:p>
      <w:pPr>
        <w:pStyle w:val="IntenseQuote"/>
      </w:pPr>
      <w:r>
        <w:t xml:space="preserve">  (Source: deduplication)</w:t>
      </w:r>
    </w:p>
    <w:p>
      <w:r>
        <w:t>• * Initialize an array V of length hash size with zeros</w:t>
      </w:r>
    </w:p>
    <w:p>
      <w:pPr>
        <w:pStyle w:val="IntenseQuote"/>
      </w:pPr>
      <w:r>
        <w:t xml:space="preserve">  (Source: deduplication)</w:t>
      </w:r>
    </w:p>
    <w:p>
      <w:r>
        <w:t>• * Break down the input phrase into shingles</w:t>
      </w:r>
    </w:p>
    <w:p>
      <w:pPr>
        <w:pStyle w:val="IntenseQuote"/>
      </w:pPr>
      <w:r>
        <w:t xml:space="preserve">  (Source: deduplication)</w:t>
      </w:r>
    </w:p>
    <w:p>
      <w:r>
        <w:t>• * Hash each feature using a normal 32-bit hash algorithm (e.g., MD5 or SHA)</w:t>
      </w:r>
    </w:p>
    <w:p>
      <w:pPr>
        <w:pStyle w:val="IntenseQuote"/>
      </w:pPr>
      <w:r>
        <w:t xml:space="preserve">  (Source: deduplication)</w:t>
      </w:r>
    </w:p>
    <w:p>
      <w:r>
        <w:t>• * For each hash, update V[i] accordingly</w:t>
      </w:r>
    </w:p>
    <w:p>
      <w:pPr>
        <w:pStyle w:val="IntenseQuote"/>
      </w:pPr>
      <w:r>
        <w:t xml:space="preserve">  (Source: deduplication)</w:t>
      </w:r>
    </w:p>
    <w:p>
      <w:r>
        <w:t>• * If bit i of hash is set, add 1 to V[i], otherwise subtract 1 from V[i]</w:t>
      </w:r>
    </w:p>
    <w:p>
      <w:pPr>
        <w:pStyle w:val="IntenseQuote"/>
      </w:pPr>
      <w:r>
        <w:t xml:space="preserve">  (Source: deduplication)</w:t>
      </w:r>
    </w:p>
    <w:p>
      <w:r>
        <w:t>• Vector formed by summing weights:</w:t>
      </w:r>
    </w:p>
    <w:p>
      <w:pPr>
        <w:pStyle w:val="IntenseQuote"/>
      </w:pPr>
      <w:r>
        <w:t xml:space="preserve">  (Source: deduplication)</w:t>
      </w:r>
    </w:p>
    <w:p>
      <w:r>
        <w:t>• *  **Adjacent Pair Approach**:</w:t>
      </w:r>
    </w:p>
    <w:p>
      <w:pPr>
        <w:pStyle w:val="IntenseQuote"/>
      </w:pPr>
      <w:r>
        <w:t xml:space="preserve">  (Source: deduplication)</w:t>
      </w:r>
    </w:p>
    <w:p>
      <w:r>
        <w:t>• * Rotate bits (bit shift left and replace lowest order bit with highest order bit) to create new fingerprints</w:t>
      </w:r>
    </w:p>
    <w:p>
      <w:pPr>
        <w:pStyle w:val="IntenseQuote"/>
      </w:pPr>
      <w:r>
        <w:t xml:space="preserve">  (Source: deduplication)</w:t>
      </w:r>
    </w:p>
    <w:p>
      <w:r>
        <w:t>• * Sort by fingerprint to identify pairs of identical elements</w:t>
      </w:r>
    </w:p>
    <w:p>
      <w:pPr>
        <w:pStyle w:val="IntenseQuote"/>
      </w:pPr>
      <w:r>
        <w:t xml:space="preserve">  (Source: deduplication)</w:t>
      </w:r>
    </w:p>
    <w:p>
      <w:r>
        <w:t>• *  **Statistical models**: used to infer meaning from large amounts of data</w:t>
      </w:r>
    </w:p>
    <w:p>
      <w:pPr>
        <w:pStyle w:val="IntenseQuote"/>
      </w:pPr>
      <w:r>
        <w:t xml:space="preserve">  (Source: info_retrieval)</w:t>
      </w:r>
    </w:p>
    <w:p>
      <w:r>
        <w:t>• *  **Machine learning models**: used to infer meaning from large amounts of data</w:t>
      </w:r>
    </w:p>
    <w:p>
      <w:pPr>
        <w:pStyle w:val="IntenseQuote"/>
      </w:pPr>
      <w:r>
        <w:t xml:space="preserve">  (Source: info_retrieval)</w:t>
      </w:r>
    </w:p>
    <w:p>
      <w:r>
        <w:t>• * Taking into account the order of words in the query</w:t>
      </w:r>
    </w:p>
    <w:p>
      <w:pPr>
        <w:pStyle w:val="IntenseQuote"/>
      </w:pPr>
      <w:r>
        <w:t xml:space="preserve">  (Source: info_retrieval)</w:t>
      </w:r>
    </w:p>
    <w:p>
      <w:r>
        <w:t>• *  Search Process:</w:t>
      </w:r>
    </w:p>
    <w:p>
      <w:pPr>
        <w:pStyle w:val="IntenseQuote"/>
      </w:pPr>
      <w:r>
        <w:t xml:space="preserve">  (Source: info_retrieval)</w:t>
      </w:r>
    </w:p>
    <w:p>
      <w:r>
        <w:t>• 2. Stemming</w:t>
      </w:r>
    </w:p>
    <w:p>
      <w:pPr>
        <w:pStyle w:val="IntenseQuote"/>
      </w:pPr>
      <w:r>
        <w:t xml:space="preserve">  (Source: info_retrieval)</w:t>
      </w:r>
    </w:p>
    <w:p>
      <w:r>
        <w:t>• Note that there is no explicit mention of "algorithms" or step-by-step processes, so I did not mark anything as . Similarly, there are no concrete examples or case studies mentioned, so I did not mark any content as [EXAMPLE].</w:t>
      </w:r>
    </w:p>
    <w:p>
      <w:pPr>
        <w:pStyle w:val="IntenseQuote"/>
      </w:pPr>
      <w:r>
        <w:t xml:space="preserve">  (Source: info_retrieval)</w:t>
      </w:r>
    </w:p>
    <w:p>
      <w:r>
        <w:t>• * None explicitly mentioned, but the process of normalizing term frequency is implied</w:t>
      </w:r>
    </w:p>
    <w:p>
      <w:pPr>
        <w:pStyle w:val="IntenseQuote"/>
      </w:pPr>
      <w:r>
        <w:t xml:space="preserve">  (Source: info_retrieval)</w:t>
      </w:r>
    </w:p>
    <w:p>
      <w:r>
        <w:t>• *  Query-document scoring:</w:t>
      </w:r>
    </w:p>
    <w:p>
      <w:pPr>
        <w:pStyle w:val="IntenseQuote"/>
      </w:pPr>
      <w:r>
        <w:t xml:space="preserve">  (Source: info_retrieval)</w:t>
      </w:r>
    </w:p>
    <w:p>
      <w:r>
        <w:t>• * Normalizing a vector by dividing each component by its length (  )</w:t>
      </w:r>
    </w:p>
    <w:p>
      <w:pPr>
        <w:pStyle w:val="IntenseQuote"/>
      </w:pPr>
      <w:r>
        <w:t xml:space="preserve">  (Source: info_retrieval)</w:t>
      </w:r>
    </w:p>
    <w:p>
      <w:r>
        <w:t>• *  To do efficient ranking:</w:t>
      </w:r>
    </w:p>
    <w:p>
      <w:pPr>
        <w:pStyle w:val="IntenseQuote"/>
      </w:pPr>
      <w:r>
        <w:t xml:space="preserve">  (Source: info_retrieval)</w:t>
      </w:r>
    </w:p>
    <w:p>
      <w:r>
        <w:t>• 1. Compute cosine similarity score between query and document vectors that contain the query term:</w:t>
      </w:r>
    </w:p>
    <w:p>
      <w:pPr>
        <w:pStyle w:val="IntenseQuote"/>
      </w:pPr>
      <w:r>
        <w:t xml:space="preserve">  (Source: info_retrieval)</w:t>
      </w:r>
    </w:p>
    <w:p>
      <w:r>
        <w:t>• 2. Rank documents by score:</w:t>
      </w:r>
    </w:p>
    <w:p>
      <w:pPr>
        <w:pStyle w:val="IntenseQuote"/>
      </w:pPr>
      <w:r>
        <w:t xml:space="preserve">  (Source: info_retrieval)</w:t>
      </w:r>
    </w:p>
    <w:p>
      <w:r>
        <w:t>• Note that I didn't include "Search" as an  since it's more of a process description rather than a step-by-step procedure. If you'd like to treat it as an algorithm, let me know!</w:t>
      </w:r>
    </w:p>
    <w:p>
      <w:pPr>
        <w:pStyle w:val="IntenseQuote"/>
      </w:pPr>
      <w:r>
        <w:t xml:space="preserve">  (Source: info_retrieval)</w:t>
      </w:r>
    </w:p>
    <w:p>
      <w:r>
        <w:t>• *  Partial matching and ranked results: This implies that the algorithm is capable of returning multiple results, ordered by their relevance or importance.</w:t>
      </w:r>
    </w:p>
    <w:p>
      <w:pPr>
        <w:pStyle w:val="IntenseQuote"/>
      </w:pPr>
      <w:r>
        <w:t xml:space="preserve">  (Source: info_retrieval)</w:t>
      </w:r>
    </w:p>
    <w:p>
      <w:r>
        <w:t>• * Boolean model limitations (e.g., requiring term to appear in document)</w:t>
      </w:r>
    </w:p>
    <w:p>
      <w:pPr>
        <w:pStyle w:val="IntenseQuote"/>
      </w:pPr>
      <w:r>
        <w:t xml:space="preserve">  (Source: info_retrieval)</w:t>
      </w:r>
    </w:p>
    <w:p>
      <w:r>
        <w:t>• *  Processing Query on Linked Inverted Index: an algorithmic process to retrieve relevant documents from a linked inverted index</w:t>
      </w:r>
    </w:p>
    <w:p>
      <w:pPr>
        <w:pStyle w:val="IntenseQuote"/>
      </w:pPr>
      <w:r>
        <w:t xml:space="preserve">  (Source: inverted_indexing)</w:t>
      </w:r>
    </w:p>
    <w:p>
      <w:r>
        <w:t>• *  Distributed Indexing: a distributed processing algorithm for scaling inverted indexes across multiple machines</w:t>
      </w:r>
    </w:p>
    <w:p>
      <w:pPr>
        <w:pStyle w:val="IntenseQuote"/>
      </w:pPr>
      <w:r>
        <w:t xml:space="preserve">  (Source: inverted_indexing)</w:t>
      </w:r>
    </w:p>
    <w:p>
      <w:r>
        <w:t>• + For each word, listing all documents and text positions where it occurs</w:t>
      </w:r>
    </w:p>
    <w:p>
      <w:pPr>
        <w:pStyle w:val="IntenseQuote"/>
      </w:pPr>
      <w:r>
        <w:t xml:space="preserve">  (Source: inverted_indexing)</w:t>
      </w:r>
    </w:p>
    <w:p>
      <w:r>
        <w:t>• * Creating an inverted index from a file involves creating a list of words by position, where each entry is a word and its position in the original file</w:t>
      </w:r>
    </w:p>
    <w:p>
      <w:pPr>
        <w:pStyle w:val="IntenseQuote"/>
      </w:pPr>
      <w:r>
        <w:t xml:space="preserve">  (Source: inverted_indexing)</w:t>
      </w:r>
    </w:p>
    <w:p>
      <w:r>
        <w:t>• * To create an inverted file, create a list of positions by word, where each entry is a word and its corresponding positions in the original file</w:t>
      </w:r>
    </w:p>
    <w:p>
      <w:pPr>
        <w:pStyle w:val="IntenseQuote"/>
      </w:pPr>
      <w:r>
        <w:t xml:space="preserve">  (Source: inverted_indexing)</w:t>
      </w:r>
    </w:p>
    <w:p>
      <w:r>
        <w:t>• * [PRIORITY] MEDIUM: Creating an inverted index from a file and creating an inverted file</w:t>
      </w:r>
    </w:p>
    <w:p>
      <w:pPr>
        <w:pStyle w:val="IntenseQuote"/>
      </w:pPr>
      <w:r>
        <w:t xml:space="preserve">  (Source: inverted_indexing)</w:t>
      </w:r>
    </w:p>
    <w:p>
      <w:r>
        <w:t>• 1. **** The process of creating an inverted index can be represented as a sparse matrix, where each row corresponds to a term and each column corresponds to a document.</w:t>
      </w:r>
    </w:p>
    <w:p>
      <w:pPr>
        <w:pStyle w:val="IntenseQuote"/>
      </w:pPr>
      <w:r>
        <w:t xml:space="preserve">  (Source: inverted_indexing)</w:t>
      </w:r>
    </w:p>
    <w:p>
      <w:r>
        <w:t>• 1. Take the vectors for the relevant documents (e.g., Brutus, Caesar, and Calpurnia) ()</w:t>
      </w:r>
    </w:p>
    <w:p>
      <w:pPr>
        <w:pStyle w:val="IntenseQuote"/>
      </w:pPr>
      <w:r>
        <w:t xml:space="preserve">  (Source: inverted_indexing)</w:t>
      </w:r>
    </w:p>
    <w:p>
      <w:r>
        <w:t>• 2. Complement the vectors (implied as necessary for the AND operation) ()</w:t>
      </w:r>
    </w:p>
    <w:p>
      <w:pPr>
        <w:pStyle w:val="IntenseQuote"/>
      </w:pPr>
      <w:r>
        <w:t xml:space="preserve">  (Source: inverted_indexing)</w:t>
      </w:r>
    </w:p>
    <w:p>
      <w:r>
        <w:t>• 3. Perform bitwise AND on the complemented vectors to retrieve matching documents ()</w:t>
      </w:r>
    </w:p>
    <w:p>
      <w:pPr>
        <w:pStyle w:val="IntenseQuote"/>
      </w:pPr>
      <w:r>
        <w:t xml:space="preserve">  (Source: inverted_indexing)</w:t>
      </w:r>
    </w:p>
    <w:p>
      <w:r>
        <w:t>• Dynamic space allocation process:</w:t>
      </w:r>
    </w:p>
    <w:p>
      <w:pPr>
        <w:pStyle w:val="IntenseQuote"/>
      </w:pPr>
      <w:r>
        <w:t xml:space="preserve">  (Source: inverted_indexing)</w:t>
      </w:r>
    </w:p>
    <w:p>
      <w:r>
        <w:t>• [PRIORITY] MEDIUM for  Dynamic space allocation process</w:t>
      </w:r>
    </w:p>
    <w:p>
      <w:pPr>
        <w:pStyle w:val="IntenseQuote"/>
      </w:pPr>
      <w:r>
        <w:t xml:space="preserve">  (Source: inverted_indexing)</w:t>
      </w:r>
    </w:p>
    <w:p>
      <w:r>
        <w:t>• 1. **Sorting of Inverted Index**: Sorting the list of terms by frequency or other criteria</w:t>
      </w:r>
    </w:p>
    <w:p>
      <w:pPr>
        <w:pStyle w:val="IntenseQuote"/>
      </w:pPr>
      <w:r>
        <w:t xml:space="preserve">  (Source: inverted_indexing)</w:t>
      </w:r>
    </w:p>
    <w:p>
      <w:r>
        <w:t>• 2. **Updating of Inverted Index**: Updating the index when new documents are added to the corpus</w:t>
      </w:r>
    </w:p>
    <w:p>
      <w:pPr>
        <w:pStyle w:val="IntenseQuote"/>
      </w:pPr>
      <w:r>
        <w:t xml:space="preserve">  (Source: inverted_indexing)</w:t>
      </w:r>
    </w:p>
    <w:p>
      <w:r>
        <w:t>• **ALGORITHMS: **</w:t>
      </w:r>
    </w:p>
    <w:p>
      <w:pPr>
        <w:pStyle w:val="IntenseQuote"/>
      </w:pPr>
      <w:r>
        <w:t xml:space="preserve">  (Source: inverted_indexing)</w:t>
      </w:r>
    </w:p>
    <w:p>
      <w:r>
        <w:t>• 1. **Inverted Index Construction Algorithm**: A step-by-step process to create an inverted index from a set of documents ()</w:t>
      </w:r>
    </w:p>
    <w:p>
      <w:pPr>
        <w:pStyle w:val="IntenseQuote"/>
      </w:pPr>
      <w:r>
        <w:t xml:space="preserve">  (Source: inverted_indexing)</w:t>
      </w:r>
    </w:p>
    <w:p>
      <w:r>
        <w:t>• **Building an Inverted Index:**</w:t>
      </w:r>
    </w:p>
    <w:p>
      <w:pPr>
        <w:pStyle w:val="IntenseQuote"/>
      </w:pPr>
      <w:r>
        <w:t xml:space="preserve">  (Source: inverted_indexing)</w:t>
      </w:r>
    </w:p>
    <w:p>
      <w:r>
        <w:t>• * Merge the two postings (postings are document ids)</w:t>
      </w:r>
    </w:p>
    <w:p>
      <w:pPr>
        <w:pStyle w:val="IntenseQuote"/>
      </w:pPr>
      <w:r>
        <w:t xml:space="preserve">  (Source: inverted_indexing)</w:t>
      </w:r>
    </w:p>
    <w:p>
      <w:r>
        <w:t>• * Walk through two postings simultaneously in linear time ()</w:t>
      </w:r>
    </w:p>
    <w:p>
      <w:pPr>
        <w:pStyle w:val="IntenseQuote"/>
      </w:pPr>
      <w:r>
        <w:t xml:space="preserve">  (Source: inverted_indexing)</w:t>
      </w:r>
    </w:p>
    <w:p>
      <w:r>
        <w:t>• **AND Operator Algorithm**:</w:t>
      </w:r>
    </w:p>
    <w:p>
      <w:pPr>
        <w:pStyle w:val="IntenseQuote"/>
      </w:pPr>
      <w:r>
        <w:t xml:space="preserve">  (Source: inverted_indexing)</w:t>
      </w:r>
    </w:p>
    <w:p>
      <w:r>
        <w:t>• *  **Technique of Skip Pointers for merging postings**:</w:t>
      </w:r>
    </w:p>
    <w:p>
      <w:pPr>
        <w:pStyle w:val="IntenseQuote"/>
      </w:pPr>
      <w:r>
        <w:t xml:space="preserve">  (Source: inverted_indexing)</w:t>
      </w:r>
    </w:p>
    <w:p>
      <w:r>
        <w:t>• *  Stepping through lists to process postings until a certain point (e.g., processing 8 on each list).</w:t>
      </w:r>
    </w:p>
    <w:p>
      <w:pPr>
        <w:pStyle w:val="IntenseQuote"/>
      </w:pPr>
      <w:r>
        <w:t xml:space="preserve">  (Source: inverted_indexing)</w:t>
      </w:r>
    </w:p>
    <w:p>
      <w:r>
        <w:t>• *  Identifying the successor of a posting.</w:t>
      </w:r>
    </w:p>
    <w:p>
      <w:pPr>
        <w:pStyle w:val="IntenseQuote"/>
      </w:pPr>
      <w:r>
        <w:t xml:space="preserve">  (Source: inverted_indexing)</w:t>
      </w:r>
    </w:p>
    <w:p>
      <w:r>
        <w:t>• *  Determining the skip successor of a posting based on its position in a lower list.</w:t>
      </w:r>
    </w:p>
    <w:p>
      <w:pPr>
        <w:pStyle w:val="IntenseQuote"/>
      </w:pPr>
      <w:r>
        <w:t xml:space="preserve">  (Source: inverted_indexing)</w:t>
      </w:r>
    </w:p>
    <w:p>
      <w:r>
        <w:t>• 1.  **Simple Heuristic for Placing Skips**: use sqrt(P) evenly-spaced skip pointers for postings list of length P</w:t>
      </w:r>
    </w:p>
    <w:p>
      <w:pPr>
        <w:pStyle w:val="IntenseQuote"/>
      </w:pPr>
      <w:r>
        <w:t xml:space="preserve">  (Source: inverted_indexing)</w:t>
      </w:r>
    </w:p>
    <w:p>
      <w:r>
        <w:t>• 1. Breaking queries longer than 2 words into biword segments</w:t>
      </w:r>
    </w:p>
    <w:p>
      <w:pPr>
        <w:pStyle w:val="IntenseQuote"/>
      </w:pPr>
      <w:r>
        <w:t xml:space="preserve">  (Source: inverted_indexing)</w:t>
      </w:r>
    </w:p>
    <w:p>
      <w:r>
        <w:t>• 2. Matching the query to terms in the index</w:t>
      </w:r>
    </w:p>
    <w:p>
      <w:pPr>
        <w:pStyle w:val="IntenseQuote"/>
      </w:pPr>
      <w:r>
        <w:t xml:space="preserve">  (Source: inverted_indexing)</w:t>
      </w:r>
    </w:p>
    <w:p>
      <w:r>
        <w:t>• *  Inverted Indexing Algorithm:</w:t>
      </w:r>
    </w:p>
    <w:p>
      <w:pPr>
        <w:pStyle w:val="IntenseQuote"/>
      </w:pPr>
      <w:r>
        <w:t xml:space="preserve">  (Source: inverted_indexing)</w:t>
      </w:r>
    </w:p>
    <w:p>
      <w:r>
        <w:t>• *</w:t>
      </w:r>
    </w:p>
    <w:p>
      <w:pPr>
        <w:pStyle w:val="IntenseQuote"/>
      </w:pPr>
      <w:r>
        <w:t xml:space="preserve">  (Source: inverted_indexing)</w:t>
      </w:r>
    </w:p>
    <w:p>
      <w:r>
        <w:t>• 1.  **Analyzing N-gram statistics**: The study involved analyzing the frequency distributions of n-grams in English and Chinese texts, but no specific algorithm is mentioned.</w:t>
      </w:r>
    </w:p>
    <w:p>
      <w:pPr>
        <w:pStyle w:val="IntenseQuote"/>
      </w:pPr>
      <w:r>
        <w:t xml:space="preserve">  (Source: inverted_indexing)</w:t>
      </w:r>
    </w:p>
    <w:p>
      <w:r>
        <w:t>• 2.  **Calculating the ratio of Chinese characters to English words**: Although not explicitly stated as an algorithm, the conclusion that 1.5 Chinese characters correspond to 1 English word can be seen as a result of analyzing n-gram statistics.</w:t>
      </w:r>
    </w:p>
    <w:p>
      <w:pPr>
        <w:pStyle w:val="IntenseQuote"/>
      </w:pPr>
      <w:r>
        <w:t xml:space="preserve">  (Source: inverted_indexing)</w:t>
      </w:r>
    </w:p>
    <w:p>
      <w:r>
        <w:t>• *  **Task Assignment**: Break up indexing into sets of parallel tasks, and assign each task to an idle machine from the pool using a master machine as the coordinator.</w:t>
      </w:r>
    </w:p>
    <w:p>
      <w:pPr>
        <w:pStyle w:val="IntenseQuote"/>
      </w:pPr>
      <w:r>
        <w:t xml:space="preserve">  (Source: inverted_indexing)</w:t>
      </w:r>
    </w:p>
    <w:p>
      <w:r>
        <w:t>• *  **Fault-tolerance Mechanism**: Implementing mechanisms to handle unpredictable slowdowns or failures in individual machines.</w:t>
      </w:r>
    </w:p>
    <w:p>
      <w:pPr>
        <w:pStyle w:val="IntenseQuote"/>
      </w:pPr>
      <w:r>
        <w:t xml:space="preserve">  (Source: inverted_indexing)</w:t>
      </w:r>
    </w:p>
    <w:p>
      <w:r>
        <w:t>• Assigning postings to a sign (assign...-| Master ]-----...)</w:t>
      </w:r>
    </w:p>
    <w:p>
      <w:pPr>
        <w:pStyle w:val="IntenseQuote"/>
      </w:pPr>
      <w:r>
        <w:t xml:space="preserve">  (Source: inverted_indexing)</w:t>
      </w:r>
    </w:p>
    <w:p>
      <w:r>
        <w:t>• *  Deletion process:</w:t>
      </w:r>
    </w:p>
    <w:p>
      <w:pPr>
        <w:pStyle w:val="IntenseQuote"/>
      </w:pPr>
      <w:r>
        <w:t xml:space="preserve">  (Source: inverted_indexing)</w:t>
      </w:r>
    </w:p>
    <w:p>
      <w:r>
        <w:t>• *  Periodic re-indexing into one main index</w:t>
      </w:r>
    </w:p>
    <w:p>
      <w:pPr>
        <w:pStyle w:val="IntenseQuote"/>
      </w:pPr>
      <w:r>
        <w:t xml:space="preserve">  (Source: inverted_indexing)</w:t>
      </w:r>
    </w:p>
    <w:p>
      <w:r>
        <w:t>• 1. **** Building an inverted index involves the following steps:</w:t>
      </w:r>
    </w:p>
    <w:p>
      <w:pPr>
        <w:pStyle w:val="IntenseQuote"/>
      </w:pPr>
      <w:r>
        <w:t xml:space="preserve">  (Source: inverted_indexing)</w:t>
      </w:r>
    </w:p>
    <w:p>
      <w:r>
        <w:t>• *  **Advanced Search**: Not explicitly defined as an algorithm, but mentioned as a feature in search engines</w:t>
      </w:r>
    </w:p>
    <w:p>
      <w:pPr>
        <w:pStyle w:val="IntenseQuote"/>
      </w:pPr>
      <w:r>
        <w:t xml:space="preserve">  (Source: querying)</w:t>
      </w:r>
    </w:p>
    <w:p>
      <w:r>
        <w:t>• *  None explicitly stated, but the example of querying different variations (e.g., "yahoo/news" vs. "Yahoo!News") implies a process or procedure for handling queries.</w:t>
      </w:r>
    </w:p>
    <w:p>
      <w:pPr>
        <w:pStyle w:val="IntenseQuote"/>
      </w:pPr>
      <w:r>
        <w:t xml:space="preserve">  (Source: querying)</w:t>
      </w:r>
    </w:p>
    <w:p>
      <w:r>
        <w:t>• * ****</w:t>
      </w:r>
    </w:p>
    <w:p>
      <w:pPr>
        <w:pStyle w:val="IntenseQuote"/>
      </w:pPr>
      <w:r>
        <w:t xml:space="preserve">  (Source: querying)</w:t>
      </w:r>
    </w:p>
    <w:p>
      <w:r>
        <w:t>• *  Step-by-step process to avoid common query words in URLs and links:</w:t>
      </w:r>
    </w:p>
    <w:p>
      <w:pPr>
        <w:pStyle w:val="IntenseQuote"/>
      </w:pPr>
      <w:r>
        <w:t xml:space="preserve">  (Source: querying)</w:t>
      </w:r>
    </w:p>
    <w:p>
      <w:r>
        <w:t>• + Example: "pirates of the caribbean"</w:t>
      </w:r>
    </w:p>
    <w:p>
      <w:pPr>
        <w:pStyle w:val="IntenseQuote"/>
      </w:pPr>
      <w:r>
        <w:t xml:space="preserve">  (Source: querying)</w:t>
      </w:r>
    </w:p>
    <w:p>
      <w:r>
        <w:t>• *  "cere Tec oe rin that Google has" is not a clear algorithm, but it could be interpreted as an informal description of the process. However, it's likely referring to Google's search algorithm, which is a complex system.</w:t>
      </w:r>
    </w:p>
    <w:p>
      <w:pPr>
        <w:pStyle w:val="IntenseQuote"/>
      </w:pPr>
      <w:r>
        <w:t xml:space="preserve">  (Source: querying)</w:t>
      </w:r>
    </w:p>
    <w:p>
      <w:r>
        <w:t>• **ALGORITHMS **</w:t>
      </w:r>
    </w:p>
    <w:p>
      <w:pPr>
        <w:pStyle w:val="IntenseQuote"/>
      </w:pPr>
      <w:r>
        <w:t xml:space="preserve">  (Source: querying)</w:t>
      </w:r>
    </w:p>
    <w:p>
      <w:r>
        <w:t>• **Google's reading level classification algorithm**: While not explicitly described, the lecture mentions that Google used a statistical model to classify webpages into different reading levels.</w:t>
      </w:r>
    </w:p>
    <w:p>
      <w:pPr>
        <w:pStyle w:val="IntenseQuote"/>
      </w:pPr>
      <w:r>
        <w:t xml:space="preserve">  (Source: querying)</w:t>
      </w:r>
    </w:p>
    <w:p>
      <w:r>
        <w:t>• *  The methodology employed by Google Code Search combined trigram indexing with a custom-built regular expression engine.</w:t>
      </w:r>
    </w:p>
    <w:p>
      <w:pPr>
        <w:pStyle w:val="IntenseQuote"/>
      </w:pPr>
      <w:r>
        <w:t xml:space="preserve">  (Source: querying)</w:t>
      </w:r>
    </w:p>
    <w:p>
      <w:r>
        <w:t>• *  The service supported fast indexed regular expression searches over local code.</w:t>
      </w:r>
    </w:p>
    <w:p>
      <w:pPr>
        <w:pStyle w:val="IntenseQuote"/>
      </w:pPr>
      <w:r>
        <w:t xml:space="preserve">  (Source: querying)</w:t>
      </w:r>
    </w:p>
    <w:p>
      <w:r>
        <w:t>• *  **Patent search algorithm**: No specific steps mentioned, but it's implied that there is a process for searching patents.</w:t>
      </w:r>
    </w:p>
    <w:p>
      <w:pPr>
        <w:pStyle w:val="IntenseQuote"/>
      </w:pPr>
      <w:r>
        <w:t xml:space="preserve">  (Source: querying)</w:t>
      </w:r>
    </w:p>
    <w:p>
      <w:r>
        <w:t>• The process of querying is not explicitly described as an algorithm in this slide. However, based on the context:</w:t>
      </w:r>
    </w:p>
    <w:p>
      <w:pPr>
        <w:pStyle w:val="IntenseQuote"/>
      </w:pPr>
      <w:r>
        <w:t xml:space="preserve">  (Source: querying)</w:t>
      </w:r>
    </w:p>
    <w:p>
      <w:r>
        <w:t>• Search process:</w:t>
      </w:r>
    </w:p>
    <w:p>
      <w:pPr>
        <w:pStyle w:val="IntenseQuote"/>
      </w:pPr>
      <w:r>
        <w:t xml:space="preserve">  (Source: querying)</w:t>
      </w:r>
    </w:p>
    <w:p>
      <w:r>
        <w:t>• **B-tree Indexing**:</w:t>
      </w:r>
    </w:p>
    <w:p>
      <w:pPr>
        <w:pStyle w:val="IntenseQuote"/>
      </w:pPr>
      <w:r>
        <w:t xml:space="preserve">  (Source: querying)</w:t>
      </w:r>
    </w:p>
    <w:p>
      <w:r>
        <w:t>• + Spelling corrections algorithms to assist in making guesses</w:t>
      </w:r>
    </w:p>
    <w:p>
      <w:pPr>
        <w:pStyle w:val="IntenseQuote"/>
      </w:pPr>
      <w:r>
        <w:t xml:space="preserve">  (Source: querying)</w:t>
      </w:r>
    </w:p>
    <w:p>
      <w:r>
        <w:t>• * The challenge is to search large index or long list of popular queries in very short amount of time so the results pop up while the user is typing</w:t>
      </w:r>
    </w:p>
    <w:p>
      <w:pPr>
        <w:pStyle w:val="IntenseQuote"/>
      </w:pPr>
      <w:r>
        <w:t xml:space="preserve">  (Source: querying)</w:t>
      </w:r>
    </w:p>
    <w:p>
      <w:r>
        <w:t>• * Google's autocomplete algorithm</w:t>
      </w:r>
    </w:p>
    <w:p>
      <w:pPr>
        <w:pStyle w:val="IntenseQuote"/>
      </w:pPr>
      <w:r>
        <w:t xml:space="preserve">  (Source: querying)</w:t>
      </w:r>
    </w:p>
    <w:p>
      <w:r>
        <w:t>• * Correction and suggestion algorithm for misspelled words</w:t>
      </w:r>
    </w:p>
    <w:p>
      <w:pPr>
        <w:pStyle w:val="IntenseQuote"/>
      </w:pPr>
      <w:r>
        <w:t xml:space="preserve">  (Source: querying)</w:t>
      </w:r>
    </w:p>
    <w:p>
      <w:r>
        <w:t>• *  None explicitly stated, but implied concept is the process of generating auto-complete suggestions based on user input.</w:t>
      </w:r>
    </w:p>
    <w:p>
      <w:pPr>
        <w:pStyle w:val="IntenseQuote"/>
      </w:pPr>
      <w:r>
        <w:t xml:space="preserve">  (Source: querying)</w:t>
      </w:r>
    </w:p>
    <w:p>
      <w:r>
        <w:t>• *  **Query Correction Algorithm**: Bing's algorithm for correcting spelling errors in user queries</w:t>
      </w:r>
    </w:p>
    <w:p>
      <w:pPr>
        <w:pStyle w:val="IntenseQuote"/>
      </w:pPr>
      <w:r>
        <w:t xml:space="preserve">  (Source: querying)</w:t>
      </w:r>
    </w:p>
    <w:p>
      <w:r>
        <w:t>• 4. ALGORITHMS:</w:t>
      </w:r>
    </w:p>
    <w:p>
      <w:pPr>
        <w:pStyle w:val="IntenseQuote"/>
      </w:pPr>
      <w:r>
        <w:t xml:space="preserve">  (Source: se-basics)</w:t>
      </w:r>
    </w:p>
    <w:p>
      <w:r>
        <w:t>• *  **Indexing and Query Processing**: Not explicitly described, but implied to be a key aspect of search engine development</w:t>
      </w:r>
    </w:p>
    <w:p>
      <w:pPr>
        <w:pStyle w:val="IntenseQuote"/>
      </w:pPr>
      <w:r>
        <w:t xml:space="preserve">  (Source: se-basics)</w:t>
      </w:r>
    </w:p>
    <w:p>
      <w:r>
        <w:t>• *  **Link-Based Ranking**: Mentioned as a feature of Google's ranking algorithm</w:t>
      </w:r>
    </w:p>
    <w:p>
      <w:pPr>
        <w:pStyle w:val="IntenseQuote"/>
      </w:pPr>
      <w:r>
        <w:t xml:space="preserve">  (Source: se-basics)</w:t>
      </w:r>
    </w:p>
    <w:p>
      <w:r>
        <w:t>• * None explicitly mentioned, but the process of crawling the web and collecting URLs can be considered an algorithmic process (marked as )</w:t>
      </w:r>
    </w:p>
    <w:p>
      <w:pPr>
        <w:pStyle w:val="IntenseQuote"/>
      </w:pPr>
      <w:r>
        <w:t xml:space="preserve">  (Source: se-basics)</w:t>
      </w:r>
    </w:p>
    <w:p>
      <w:r>
        <w:t>• Lycos' indexing process (mentioned as identifying and cataloging documents)</w:t>
      </w:r>
    </w:p>
    <w:p>
      <w:pPr>
        <w:pStyle w:val="IntenseQuote"/>
      </w:pPr>
      <w:r>
        <w:t xml:space="preserve">  (Source: se-basics)</w:t>
      </w:r>
    </w:p>
    <w:p>
      <w:r>
        <w:t>• *  **Spider's process**:</w:t>
      </w:r>
    </w:p>
    <w:p>
      <w:pPr>
        <w:pStyle w:val="IntenseQuote"/>
      </w:pPr>
      <w:r>
        <w:t xml:space="preserve">  (Source: se-basics)</w:t>
      </w:r>
    </w:p>
    <w:p>
      <w:r>
        <w:t>• *  **Indexer's process**: creates inverted indexes with various policies (e.g., word stemming, capitalization, support for Unicode)</w:t>
      </w:r>
    </w:p>
    <w:p>
      <w:pPr>
        <w:pStyle w:val="IntenseQuote"/>
      </w:pPr>
      <w:r>
        <w:t xml:space="preserve">  (Source: se-basics)</w:t>
      </w:r>
    </w:p>
    <w:p>
      <w:r>
        <w:t>• 6. Maintaining a user profile</w:t>
      </w:r>
    </w:p>
    <w:p>
      <w:pPr>
        <w:pStyle w:val="IntenseQuote"/>
      </w:pPr>
      <w:r>
        <w:t xml:space="preserve">  (Source: se-basics)</w:t>
      </w:r>
    </w:p>
    <w:p>
      <w:r>
        <w:t>• **Ranking Algorithm**: A step-by-step process for ranking documents based on relevance and other factors.</w:t>
      </w:r>
    </w:p>
    <w:p>
      <w:pPr>
        <w:pStyle w:val="IntenseQuote"/>
      </w:pPr>
      <w:r>
        <w:t xml:space="preserve">  (Source: se-evaluation)</w:t>
      </w:r>
    </w:p>
    <w:p>
      <w:r>
        <w:t>• 2. Take the nth root of the product</w:t>
      </w:r>
    </w:p>
    <w:p>
      <w:pPr>
        <w:pStyle w:val="IntenseQuote"/>
      </w:pPr>
      <w:r>
        <w:t xml:space="preserve">  (Source: se-evaluation)</w:t>
      </w:r>
    </w:p>
    <w:p>
      <w:r>
        <w:t>• 3. Take the reciprocal of the result</w:t>
      </w:r>
    </w:p>
    <w:p>
      <w:pPr>
        <w:pStyle w:val="IntenseQuote"/>
      </w:pPr>
      <w:r>
        <w:t xml:space="preserve">  (Source: se-evaluation)</w:t>
      </w:r>
    </w:p>
    <w:p>
      <w:r>
        <w:t>• Note: There are no explicit algorithms or step-by-step processes mentioned in this slide, so I did not mark any content as . Also, there are no concrete examples or case studies provided, so I did not mark any content as [EXAMPLE].</w:t>
      </w:r>
    </w:p>
    <w:p>
      <w:pPr>
        <w:pStyle w:val="IntenseQuote"/>
      </w:pPr>
      <w:r>
        <w:t xml:space="preserve">  (Source: se-evaluation)</w:t>
      </w:r>
    </w:p>
    <w:p>
      <w:r>
        <w:t>• **Ranking documents with discounting**: Assign high weights to high-ranked documents and low weights to low-ranked documents using the discount factor.</w:t>
      </w:r>
    </w:p>
    <w:p>
      <w:pPr>
        <w:pStyle w:val="IntenseQuote"/>
      </w:pPr>
      <w:r>
        <w:t xml:space="preserve">  (Source: se-evaluation)</w:t>
      </w:r>
    </w:p>
    <w:p>
      <w:r>
        <w:t>• 5. Evaluate with automatic measure like click-through on first result ()</w:t>
      </w:r>
    </w:p>
    <w:p>
      <w:pPr>
        <w:pStyle w:val="IntenseQuote"/>
      </w:pPr>
      <w:r>
        <w:t xml:space="preserve">  (Source: se-evaluation)</w:t>
      </w:r>
    </w:p>
    <w:p>
      <w:r>
        <w:t>• **Clickstream analysis**: A process of analyzing the sequence of user clicks on a website to identify patterns, trends, and areas for improvement. (Note: This is not a mathematical formula, but rather an algorithmic process.)</w:t>
      </w:r>
    </w:p>
    <w:p>
      <w:pPr>
        <w:pStyle w:val="IntenseQuote"/>
      </w:pPr>
      <w:r>
        <w:t xml:space="preserve">  (Source: se-evaluation)</w:t>
      </w:r>
    </w:p>
    <w:p>
      <w:r>
        <w:t>• * Using clickthrough data to predict preferences between pairs of documents (implied, but not explicitly stated as an algorithm)</w:t>
      </w:r>
    </w:p>
    <w:p>
      <w:pPr>
        <w:pStyle w:val="IntenseQuote"/>
      </w:pPr>
      <w:r>
        <w:t xml:space="preserve">  (Source: se-evaluation)</w:t>
      </w:r>
    </w:p>
    <w:p>
      <w:r>
        <w:t>• 1. **Search algorithm** () - An algorithm that determines the order and relevance of search results based on user input.</w:t>
      </w:r>
    </w:p>
    <w:p>
      <w:pPr>
        <w:pStyle w:val="IntenseQuote"/>
      </w:pPr>
      <w:r>
        <w:t xml:space="preserve">  (Source: se-evaluation)</w:t>
      </w:r>
    </w:p>
    <w:p>
      <w:r>
        <w:t>• 2. **Spelling correction algorithm** () - An algorithm that corrects spelling errors in search queries.</w:t>
      </w:r>
    </w:p>
    <w:p>
      <w:pPr>
        <w:pStyle w:val="IntenseQuote"/>
      </w:pPr>
      <w:r>
        <w:t xml:space="preserve">  (Source: se-evaluation)</w:t>
      </w:r>
    </w:p>
    <w:p>
      <w:r>
        <w:t>• Not explicitly stated, but implied:</w:t>
      </w:r>
    </w:p>
    <w:p>
      <w:pPr>
        <w:pStyle w:val="IntenseQuote"/>
      </w:pPr>
      <w:r>
        <w:t xml:space="preserve">  (Source: text_processing)</w:t>
      </w:r>
    </w:p>
    <w:p>
      <w:r>
        <w:t>• **CKY parser**: A bottom-up parsing algorithm for context-free grammars, implemented as an assignment for Stanford's nip-class (mentioned in the third link)</w:t>
      </w:r>
    </w:p>
    <w:p>
      <w:pPr>
        <w:pStyle w:val="IntenseQuote"/>
      </w:pPr>
      <w:r>
        <w:t xml:space="preserve">  (Source: text_processing)</w:t>
      </w:r>
    </w:p>
    <w:p>
      <w:r>
        <w:t>• 1. **Training learning planning programming garbage...** ( likely referring to a step-by-step process in machine learning or AI)</w:t>
      </w:r>
    </w:p>
    <w:p>
      <w:pPr>
        <w:pStyle w:val="IntenseQuote"/>
      </w:pPr>
      <w:r>
        <w:t xml:space="preserve">  (Source: text_processing)</w:t>
      </w:r>
    </w:p>
    <w:p>
      <w:r>
        <w:t>• The process of creating rules for hand-coded rule-based classifiers, which involves writing specific criteria to classify text.</w:t>
      </w:r>
    </w:p>
    <w:p>
      <w:pPr>
        <w:pStyle w:val="IntenseQuote"/>
      </w:pPr>
      <w:r>
        <w:t xml:space="preserve">  (Source: text_processing)</w:t>
      </w:r>
    </w:p>
    <w:p>
      <w:r>
        <w:t>• *  Simplest bag of words view of documents:</w:t>
      </w:r>
    </w:p>
    <w:p>
      <w:pPr>
        <w:pStyle w:val="IntenseQuote"/>
      </w:pPr>
      <w:r>
        <w:t xml:space="preserve">  (Source: text_processing)</w:t>
      </w:r>
    </w:p>
    <w:p>
      <w:r>
        <w:t>• 1.  **Simple Feature Selection Method**: Use the most common terms for feature selection, but no particular foundation is required.</w:t>
      </w:r>
    </w:p>
    <w:p>
      <w:pPr>
        <w:pStyle w:val="IntenseQuote"/>
      </w:pPr>
      <w:r>
        <w:t xml:space="preserve">  (Source: text_processing)</w:t>
      </w:r>
    </w:p>
    <w:p>
      <w:r>
        <w:t>• Normalization of vectors to unit length (no specific steps mentioned)</w:t>
      </w:r>
    </w:p>
    <w:p>
      <w:pPr>
        <w:pStyle w:val="IntenseQuote"/>
      </w:pPr>
      <w:r>
        <w:t xml:space="preserve">  (Source: text_processing)</w:t>
      </w:r>
    </w:p>
    <w:p>
      <w:r>
        <w:t>• * Build surfaces to delineate classes in the space</w:t>
      </w:r>
    </w:p>
    <w:p>
      <w:pPr>
        <w:pStyle w:val="IntenseQuote"/>
      </w:pPr>
      <w:r>
        <w:t xml:space="preserve">  (Source: text_processing)</w:t>
      </w:r>
    </w:p>
    <w:p>
      <w:r>
        <w:t>• None explicitly mentioned in this slide content</w:t>
      </w:r>
    </w:p>
    <w:p>
      <w:pPr>
        <w:pStyle w:val="IntenseQuote"/>
      </w:pPr>
      <w:r>
        <w:t xml:space="preserve">  (Source: text_processing)</w:t>
      </w:r>
    </w:p>
    <w:p>
      <w:r>
        <w:t>• *  The Rocchio algorithm forms a centroid/prototype for each class</w:t>
      </w:r>
    </w:p>
    <w:p>
      <w:pPr>
        <w:pStyle w:val="IntenseQuote"/>
      </w:pPr>
      <w:r>
        <w:t xml:space="preserve">  (Source: text_processing)</w:t>
      </w:r>
    </w:p>
    <w:p>
      <w:r>
        <w:t>• *  Classification is performed by finding the nearest prototype/centroid</w:t>
      </w:r>
    </w:p>
    <w:p>
      <w:pPr>
        <w:pStyle w:val="IntenseQuote"/>
      </w:pPr>
      <w:r>
        <w:t xml:space="preserve">  (Source: text_processing)</w:t>
      </w:r>
    </w:p>
    <w:p>
      <w:r>
        <w:t>• *</w:t>
      </w:r>
    </w:p>
    <w:p>
      <w:pPr>
        <w:pStyle w:val="IntenseQuote"/>
      </w:pPr>
      <w:r>
        <w:t xml:space="preserve">  (Source: text_processing)</w:t>
      </w:r>
    </w:p>
    <w:p>
      <w:r>
        <w:t>• + Assign  the category of the most similar example in D.</w:t>
      </w:r>
    </w:p>
    <w:p>
      <w:pPr>
        <w:pStyle w:val="IntenseQuote"/>
      </w:pPr>
      <w:r>
        <w:t xml:space="preserve">  (Source: text_processing)</w:t>
      </w:r>
    </w:p>
    <w:p>
      <w:r>
        <w:t>• *  1-Nearest Neighbor (1NN) algorithm: uses only the closest example to make predictions, prone to errors due to atypical examples and noise.</w:t>
      </w:r>
    </w:p>
    <w:p>
      <w:pPr>
        <w:pStyle w:val="IntenseQuote"/>
      </w:pPr>
      <w:r>
        <w:t xml:space="preserve">  (Source: text_processing)</w:t>
      </w:r>
    </w:p>
    <w:p>
      <w:r>
        <w:t>• *  k-Nearest Neighbors algorithm: finds examples and returns the majority category of these, typically with an odd value of k to avoid ties.</w:t>
      </w:r>
    </w:p>
    <w:p>
      <w:pPr>
        <w:pStyle w:val="IntenseQuote"/>
      </w:pPr>
      <w:r>
        <w:t xml:space="preserve">  (Source: text_processing)</w:t>
      </w:r>
    </w:p>
    <w:p>
      <w:r>
        <w:t>• *  Crawling process:</w:t>
      </w:r>
    </w:p>
    <w:p>
      <w:pPr>
        <w:pStyle w:val="IntenseQuote"/>
      </w:pPr>
      <w:r>
        <w:t xml:space="preserve">  (Source: web_crawling)</w:t>
      </w:r>
    </w:p>
    <w:p>
      <w:r>
        <w:t>• +  BREADTH-FIRST SEARCH algorithm:</w:t>
      </w:r>
    </w:p>
    <w:p>
      <w:pPr>
        <w:pStyle w:val="IntenseQuote"/>
      </w:pPr>
      <w:r>
        <w:t xml:space="preserve">  (Source: web_crawling)</w:t>
      </w:r>
    </w:p>
    <w:p>
      <w:r>
        <w:t>• **Depth-first Search Algorithm:**</w:t>
      </w:r>
    </w:p>
    <w:p>
      <w:pPr>
        <w:pStyle w:val="IntenseQuote"/>
      </w:pPr>
      <w:r>
        <w:t xml:space="preserve">  (Source: web_crawling)</w:t>
      </w:r>
    </w:p>
    <w:p>
      <w:r>
        <w:t>• BFS crawling process (although not explicitly described, it's mentioned as a method that brings high-quality pages early)</w:t>
      </w:r>
    </w:p>
    <w:p>
      <w:pPr>
        <w:pStyle w:val="IntenseQuote"/>
      </w:pPr>
      <w:r>
        <w:t xml:space="preserve">  (Source: web_crawling)</w:t>
      </w:r>
    </w:p>
    <w:p>
      <w:r>
        <w:t>• Web Crawling Algorithm:</w:t>
      </w:r>
    </w:p>
    <w:p>
      <w:pPr>
        <w:pStyle w:val="IntenseQuote"/>
      </w:pPr>
      <w:r>
        <w:t xml:space="preserve">  (Source: web_crawling)</w:t>
      </w:r>
    </w:p>
    <w:p>
      <w:r>
        <w:t>• Focused Crawling: New Approach by S. Chakrabarti et al (algorithm for re-ordering URLs in the queue based on their relevance and frequency of change)</w:t>
      </w:r>
    </w:p>
    <w:p>
      <w:pPr>
        <w:pStyle w:val="IntenseQuote"/>
      </w:pPr>
      <w:r>
        <w:t xml:space="preserve">  (Source: web_crawling)</w:t>
      </w:r>
    </w:p>
    <w:p>
      <w:r>
        <w:t>• *  To determine if a URL has already been seen:</w:t>
      </w:r>
    </w:p>
    <w:p>
      <w:pPr>
        <w:pStyle w:val="IntenseQuote"/>
      </w:pPr>
      <w:r>
        <w:t xml:space="preserve">  (Source: web_crawling)</w:t>
      </w:r>
    </w:p>
    <w:p>
      <w:r>
        <w:t>• *  To determine if a new page has already been seen:</w:t>
      </w:r>
    </w:p>
    <w:p>
      <w:pPr>
        <w:pStyle w:val="IntenseQuote"/>
      </w:pPr>
      <w:r>
        <w:t xml:space="preserve">  (Source: web_crawling)</w:t>
      </w:r>
    </w:p>
    <w:p>
      <w:r>
        <w:t>• HIGH</w:t>
      </w:r>
    </w:p>
    <w:p>
      <w:pPr>
        <w:pStyle w:val="IntenseQuote"/>
      </w:pPr>
      <w:r>
        <w:t xml:space="preserve">  (Source: web_crawling)</w:t>
      </w:r>
    </w:p>
    <w:p>
      <w:r>
        <w:t>• 2. Use trie data structure to determine if path/resource is same as one in URL database</w:t>
      </w:r>
    </w:p>
    <w:p>
      <w:pPr>
        <w:pStyle w:val="IntenseQuote"/>
      </w:pPr>
      <w:r>
        <w:t xml:space="preserve">  (Source: web_crawling)</w:t>
      </w:r>
    </w:p>
    <w:p>
      <w:r>
        <w:t>• 1. Store each entry as the difference (delta) between current and previous URL</w:t>
      </w:r>
    </w:p>
    <w:p>
      <w:pPr>
        <w:pStyle w:val="IntenseQuote"/>
      </w:pPr>
      <w:r>
        <w:t xml:space="preserve">  (Source: web_crawling)</w:t>
      </w:r>
    </w:p>
    <w:p>
      <w:r>
        <w:t>• + Checkpointing: store full URL periodically</w:t>
      </w:r>
    </w:p>
    <w:p>
      <w:pPr>
        <w:pStyle w:val="IntenseQuote"/>
      </w:pPr>
      <w:r>
        <w:t xml:space="preserve">  (Source: web_crawling)</w:t>
      </w:r>
    </w:p>
    <w:p>
      <w:r>
        <w:t>• **Viterbi algorithm**: Not explicitly defined, but mentioned as having time complexity O(NK).</w:t>
      </w:r>
    </w:p>
    <w:p>
      <w:pPr>
        <w:pStyle w:val="IntenseQuote"/>
      </w:pPr>
      <w:r>
        <w:t xml:space="preserve">  (Source: web_crawling)</w:t>
      </w:r>
    </w:p>
    <w:p>
      <w:r>
        <w:t>• **Greedy algorithm (grep)**: Not explicitly defined, but mentioned as being used to determine if a new URL is in the set.</w:t>
      </w:r>
    </w:p>
    <w:p>
      <w:pPr>
        <w:pStyle w:val="IntenseQuote"/>
      </w:pPr>
      <w:r>
        <w:t xml:space="preserve">  (Source: web_crawling)</w:t>
      </w:r>
    </w:p>
    <w:p>
      <w:r>
        <w:t>• *  URL Normalization:</w:t>
      </w:r>
    </w:p>
    <w:p>
      <w:pPr>
        <w:pStyle w:val="IntenseQuote"/>
      </w:pPr>
      <w:r>
        <w:t xml:space="preserve">  (Source: web_crawling)</w:t>
      </w:r>
    </w:p>
    <w:p>
      <w:r>
        <w:t>• **Web Crawler Algorithm**:</w:t>
      </w:r>
    </w:p>
    <w:p>
      <w:pPr>
        <w:pStyle w:val="IntenseQuote"/>
      </w:pPr>
      <w:r>
        <w:t xml:space="preserve">  (Source: web_crawling)</w:t>
      </w:r>
    </w:p>
    <w:p>
      <w:r>
        <w:t>• **DNS Request-Response Process**:</w:t>
      </w:r>
    </w:p>
    <w:p>
      <w:pPr>
        <w:pStyle w:val="IntenseQuote"/>
      </w:pPr>
      <w:r>
        <w:t xml:space="preserve">  (Source: web_crawling)</w:t>
      </w:r>
    </w:p>
    <w:p>
      <w:r>
        <w:t>• 1. DNS caching:</w:t>
      </w:r>
    </w:p>
    <w:p>
      <w:pPr>
        <w:pStyle w:val="IntenseQuote"/>
      </w:pPr>
      <w:r>
        <w:t xml:space="preserve">  (Source: web_crawling)</w:t>
      </w:r>
    </w:p>
    <w:p>
      <w:r>
        <w:t>• * Distribute URL's to threads to guarantee equitable distribution of requests across different hosts</w:t>
      </w:r>
    </w:p>
    <w:p>
      <w:pPr>
        <w:pStyle w:val="IntenseQuote"/>
      </w:pPr>
      <w:r>
        <w:t xml:space="preserve">  (Source: web_crawling)</w:t>
      </w:r>
    </w:p>
    <w:p>
      <w:r>
        <w:t>• * Early Google spider had multiple coordinated crawlers with about 300 threads each, downloading over 100 pages per second in 2010</w:t>
      </w:r>
    </w:p>
    <w:p>
      <w:pPr>
        <w:pStyle w:val="IntenseQuote"/>
      </w:pPr>
      <w:r>
        <w:t xml:space="preserve">  (Source: web_crawling)</w:t>
      </w:r>
    </w:p>
    <w:p>
      <w:r>
        <w:t>• * **Crawl strategy**: a method for determining which pages to crawl next</w:t>
      </w:r>
    </w:p>
    <w:p>
      <w:pPr>
        <w:pStyle w:val="IntenseQuote"/>
      </w:pPr>
      <w:r>
        <w:t xml:space="preserve">  (Source: web_crawling)</w:t>
      </w:r>
    </w:p>
    <w:p>
      <w:r>
        <w:t>• * **** None explicitly stated, but implied that each strategy has its own algorithm for web crawling</w:t>
      </w:r>
    </w:p>
    <w:p>
      <w:pPr>
        <w:pStyle w:val="IntenseQuote"/>
      </w:pPr>
      <w:r>
        <w:t xml:space="preserve">  (Source: web_crawling)</w:t>
      </w:r>
    </w:p>
    <w:p>
      <w:r>
        <w:t>• *</w:t>
      </w:r>
    </w:p>
    <w:p>
      <w:pPr>
        <w:pStyle w:val="IntenseQuote"/>
      </w:pPr>
      <w:r>
        <w:t xml:space="preserve">  (Source: web_crawling)</w:t>
      </w:r>
    </w:p>
    <w:p>
      <w:r>
        <w:t>• **Method 1 for Verifying Googlebot's IP Address**</w:t>
      </w:r>
    </w:p>
    <w:p>
      <w:pPr>
        <w:pStyle w:val="IntenseQuote"/>
      </w:pPr>
      <w:r>
        <w:t xml:space="preserve">  (Source: web_crawling)</w:t>
      </w:r>
    </w:p>
    <w:p>
      <w:r>
        <w:t>• **Method 2 for Verifying Googlebot's IP Address**</w:t>
      </w:r>
    </w:p>
    <w:p>
      <w:pPr>
        <w:pStyle w:val="IntenseQuote"/>
      </w:pPr>
      <w:r>
        <w:t xml:space="preserve">  (Source: web_crawling)</w:t>
      </w:r>
    </w:p>
    <w:p>
      <w:r>
        <w:t>• *  3-phase process for Googlebot to process web pages with JavaScript:</w:t>
      </w:r>
    </w:p>
    <w:p>
      <w:pPr>
        <w:pStyle w:val="IntenseQuote"/>
      </w:pPr>
      <w:r>
        <w:t xml:space="preserve">  (Source: web_crawling)</w:t>
      </w:r>
    </w:p>
    <w:p>
      <w:r>
        <w:t>• *  The process of using voice-based mobile platform front-ends to replace typing, but no specific steps are provided.</w:t>
      </w:r>
    </w:p>
    <w:p>
      <w:pPr>
        <w:pStyle w:val="IntenseQuote"/>
      </w:pPr>
      <w:r>
        <w:t xml:space="preserve">  (Source: web_serving_basics)</w:t>
      </w:r>
    </w:p>
    <w:p>
      <w:r>
        <w:t>• **HTTP Request-Response Cycle**: A step-by-step process of how a client's request is processed by a server, including:</w:t>
      </w:r>
    </w:p>
    <w:p>
      <w:pPr>
        <w:pStyle w:val="IntenseQuote"/>
      </w:pPr>
      <w:r>
        <w:t xml:space="preserve">  (Source: web_serving_basics)</w:t>
      </w:r>
    </w:p>
    <w:p>
      <w:r>
        <w:t>• + Unifies parsers under a single interface</w:t>
      </w:r>
    </w:p>
    <w:p>
      <w:pPr>
        <w:pStyle w:val="IntenseQuote"/>
      </w:pPr>
      <w:r>
        <w:t xml:space="preserve">  (Source: web_serving_basics)</w:t>
      </w:r>
    </w:p>
    <w:p>
      <w:r>
        <w:t>• 3. Identify language they belong to (using N-grams)</w:t>
      </w:r>
    </w:p>
    <w:p>
      <w:pPr>
        <w:pStyle w:val="IntenseQuote"/>
      </w:pPr>
      <w:r>
        <w:t xml:space="preserve">  (Source: web_serving_basics)</w:t>
      </w:r>
    </w:p>
    <w:p>
      <w:r>
        <w:t>• + Automatically opens links on those pages and archives content</w:t>
      </w:r>
    </w:p>
    <w:p>
      <w:pPr>
        <w:pStyle w:val="IntenseQuote"/>
      </w:pPr>
      <w:r>
        <w:t xml:space="preserve">  (Source: web_serving_basics)</w:t>
      </w:r>
    </w:p>
    <w:p>
      <w:r>
        <w:t>• * Wayback Machine's database growth rate: approximately 100TB of data per month</w:t>
      </w:r>
    </w:p>
    <w:p>
      <w:pPr>
        <w:pStyle w:val="IntenseQuote"/>
      </w:pPr>
      <w:r>
        <w:t xml:space="preserve">  (Source: web_serving_basics)</w:t>
      </w:r>
    </w:p>
    <w:p>
      <w:r>
        <w:t>• 1.  **Indexing Algorithm**: Acquiring meta-data associated with the video (e.g., author, title, creation date, duration, coding quality, tags, description).</w:t>
      </w:r>
    </w:p>
    <w:p>
      <w:pPr>
        <w:pStyle w:val="IntenseQuote"/>
      </w:pPr>
      <w:r>
        <w:t xml:space="preserve">  (Source: youtube)</w:t>
      </w:r>
    </w:p>
    <w:p>
      <w:r>
        <w:t>• The YouTube Recommendation System (no specific details provided, but mentioned as a key concept)</w:t>
      </w:r>
    </w:p>
    <w:p>
      <w:pPr>
        <w:pStyle w:val="IntenseQuote"/>
      </w:pPr>
      <w:r>
        <w:t xml:space="preserve">  (Source: youtube)</w:t>
      </w:r>
    </w:p>
    <w:p>
      <w:r>
        <w:t>• + Add custom thumbnail</w:t>
      </w:r>
    </w:p>
    <w:p>
      <w:pPr>
        <w:pStyle w:val="IntenseQuote"/>
      </w:pPr>
      <w:r>
        <w:t xml:space="preserve">  (Source: youtube)</w:t>
      </w:r>
    </w:p>
    <w:p>
      <w:r>
        <w:t>• *  Encoding process: encode into streamable file format for faster video/audio quality (no specific steps provided)</w:t>
      </w:r>
    </w:p>
    <w:p>
      <w:pPr>
        <w:pStyle w:val="IntenseQuote"/>
      </w:pPr>
      <w:r>
        <w:t xml:space="preserve">  (Source: youtube)</w:t>
      </w:r>
    </w:p>
    <w:p>
      <w:r>
        <w:t>• 1. No specific algorithm mentioned, but "search algorithms" or "optimization techniques" might be relevant ( Potential answer:  "Search optimization algorithm")</w:t>
      </w:r>
    </w:p>
    <w:p>
      <w:pPr>
        <w:pStyle w:val="IntenseQuote"/>
      </w:pPr>
      <w:r>
        <w:t xml:space="preserve">  (Source: youtube)</w:t>
      </w:r>
    </w:p>
    <w:p>
      <w:r>
        <w:t>• *  The process of maximizing watch time through recommendations is an algorithmic approach.</w:t>
      </w:r>
    </w:p>
    <w:p>
      <w:pPr>
        <w:pStyle w:val="IntenseQuote"/>
      </w:pPr>
      <w:r>
        <w:t xml:space="preserve">  (Source: youtube)</w:t>
      </w:r>
    </w:p>
    <w:p>
      <w:r>
        <w:t>• *  YouTube's recommendation algorithm uses computer algorithms to choose the first result (based on "ee eo" query).</w:t>
      </w:r>
    </w:p>
    <w:p>
      <w:pPr>
        <w:pStyle w:val="IntenseQuote"/>
      </w:pPr>
      <w:r>
        <w:t xml:space="preserve">  (Source: youtube)</w:t>
      </w:r>
    </w:p>
    <w:p>
      <w:r>
        <w:t>• + Selection ()</w:t>
      </w:r>
    </w:p>
    <w:p>
      <w:pPr>
        <w:pStyle w:val="IntenseQuote"/>
      </w:pPr>
      <w:r>
        <w:t xml:space="preserve">  (Source: youtube)</w:t>
      </w:r>
    </w:p>
    <w:p>
      <w:r>
        <w:t>• + Subsequent selection of videos (not specified as a separate algorithm, but rather part of the overall process) ()</w:t>
      </w:r>
    </w:p>
    <w:p>
      <w:pPr>
        <w:pStyle w:val="IntenseQuote"/>
      </w:pPr>
      <w:r>
        <w:t xml:space="preserve">  (Source: youtube)</w:t>
      </w:r>
    </w:p>
    <w:p>
      <w:r>
        <w:t>• To determine related videos:</w:t>
      </w:r>
    </w:p>
    <w:p>
      <w:pPr>
        <w:pStyle w:val="IntenseQuote"/>
      </w:pPr>
      <w:r>
        <w:t xml:space="preserve">  (Source: youtube)</w:t>
      </w:r>
    </w:p>
    <w:p>
      <w:r>
        <w:t>• *  **YouTube Video Delivery Process**:</w:t>
      </w:r>
    </w:p>
    <w:p>
      <w:pPr>
        <w:pStyle w:val="IntenseQuote"/>
      </w:pPr>
      <w:r>
        <w:t xml:space="preserve">  (Source: youtube)</w:t>
      </w:r>
    </w:p>
    <w:p>
      <w:r>
        <w:t>• *  Complicated re-direction scheme (not explicitly described, but mentioned as "complicated")</w:t>
      </w:r>
    </w:p>
    <w:p>
      <w:pPr>
        <w:pStyle w:val="IntenseQuote"/>
      </w:pPr>
      <w:r>
        <w:t xml:space="preserve">  (Source: youtube)</w:t>
      </w:r>
    </w:p>
    <w:p>
      <w:r>
        <w:t>• *  Not explicitly mentioned in the content</w:t>
      </w:r>
    </w:p>
    <w:p>
      <w:pPr>
        <w:pStyle w:val="IntenseQuote"/>
      </w:pPr>
      <w:r>
        <w:t xml:space="preserve">  (Source: youtube)</w:t>
      </w:r>
    </w:p>
    <w:p>
      <w:r>
        <w:t>• *  The process of checking new video uploads against the Content ID database and flagging copyright violations if a match is found</w:t>
      </w:r>
    </w:p>
    <w:p>
      <w:pPr>
        <w:pStyle w:val="IntenseQuote"/>
      </w:pPr>
      <w:r>
        <w:t xml:space="preserve">  (Source: youtube)</w:t>
      </w:r>
    </w:p>
    <w:p>
      <w:r>
        <w:t>• 1. ****</w:t>
      </w:r>
    </w:p>
    <w:p>
      <w:pPr>
        <w:pStyle w:val="IntenseQuote"/>
      </w:pPr>
      <w:r>
        <w:t xml:space="preserve">  (Source: youtube)</w:t>
      </w:r>
    </w:p>
    <w:p>
      <w:r>
        <w:t>• 2. ****</w:t>
      </w:r>
    </w:p>
    <w:p>
      <w:pPr>
        <w:pStyle w:val="IntenseQuote"/>
      </w:pPr>
      <w:r>
        <w:t xml:space="preserve">  (Source: youtube)</w:t>
      </w:r>
    </w:p>
    <w:p>
      <w:r>
        <w:t>• 3. ****</w:t>
      </w:r>
    </w:p>
    <w:p>
      <w:pPr>
        <w:pStyle w:val="IntenseQuote"/>
      </w:pPr>
      <w:r>
        <w:t xml:space="preserve">  (Source: youtube)</w:t>
      </w:r>
    </w:p>
    <w:p>
      <w:r>
        <w:t>• 1. **** Content Delivery Network (CDN) process:</w:t>
      </w:r>
    </w:p>
    <w:p>
      <w:pPr>
        <w:pStyle w:val="IntenseQuote"/>
      </w:pPr>
      <w:r>
        <w:t xml:space="preserve">  (Source: youtube)</w:t>
      </w:r>
    </w:p>
    <w:p>
      <w:r>
        <w:t>• 2. **** Load Balancer process:</w:t>
      </w:r>
    </w:p>
    <w:p>
      <w:pPr>
        <w:pStyle w:val="IntenseQuote"/>
      </w:pPr>
      <w:r>
        <w:t xml:space="preserve">  (Source: youtube)</w:t>
      </w:r>
    </w:p>
    <w:p>
      <w:r>
        <w:br w:type="page"/>
      </w:r>
    </w:p>
    <w:p>
      <w:pPr>
        <w:pStyle w:val="Heading1"/>
      </w:pPr>
      <w:r>
        <w:t>5. Examples &amp; Case Studies</w:t>
      </w:r>
    </w:p>
    <w:p>
      <w:r>
        <w:t>• 1. **Web Crawling with De-Duplication** -  (identifying identical and nearly identical web pages and indexing only a single version to return as search result)</w:t>
      </w:r>
    </w:p>
    <w:p>
      <w:pPr>
        <w:pStyle w:val="IntenseQuote"/>
      </w:pPr>
      <w:r>
        <w:t xml:space="preserve">  (Source: deduplication)</w:t>
      </w:r>
    </w:p>
    <w:p>
      <w:r>
        <w:t>• 1. **Same page with different URLs**:  - Two URLs (http://espn.go.com, http://www.espn.com) can point to the same page due to virtual hosts and distinct URL structures.</w:t>
      </w:r>
    </w:p>
    <w:p>
      <w:pPr>
        <w:pStyle w:val="IntenseQuote"/>
      </w:pPr>
      <w:r>
        <w:t xml:space="preserve">  (Source: deduplication)</w:t>
      </w:r>
    </w:p>
    <w:p>
      <w:r>
        <w:t>• 2. **Virtual hosts example**:  - A website with multiple hostnames sharing the same document folder, but having different domain names.</w:t>
      </w:r>
    </w:p>
    <w:p>
      <w:pPr>
        <w:pStyle w:val="IntenseQuote"/>
      </w:pPr>
      <w:r>
        <w:t xml:space="preserve">  (Source: deduplication)</w:t>
      </w:r>
    </w:p>
    <w:p>
      <w:r>
        <w:t>• The SCOP database provides an example of deduplication in action, where multiple URLs point to the same page, demonstrating the removal of duplicate data.</w:t>
      </w:r>
    </w:p>
    <w:p>
      <w:pPr>
        <w:pStyle w:val="IntenseQuote"/>
      </w:pPr>
      <w:r>
        <w:t xml:space="preserve">  (Source: deduplication)</w:t>
      </w:r>
    </w:p>
    <w:p>
      <w:r>
        <w:t>• Two web pages from www.nytimes.com with slight differences in content (ads and photo).</w:t>
      </w:r>
    </w:p>
    <w:p>
      <w:pPr>
        <w:pStyle w:val="IntenseQuote"/>
      </w:pPr>
      <w:r>
        <w:t xml:space="preserve">  (Source: deduplication)</w:t>
      </w:r>
    </w:p>
    <w:p>
      <w:r>
        <w:t>• Analyzing a web page's DOM structure using HTML tags (e.g., Document, Head, Body)</w:t>
      </w:r>
    </w:p>
    <w:p>
      <w:pPr>
        <w:pStyle w:val="IntenseQuote"/>
      </w:pPr>
      <w:r>
        <w:t xml:space="preserve">  (Source: deduplication)</w:t>
      </w:r>
    </w:p>
    <w:p>
      <w:r>
        <w:t>• List of countries with Apache mirrors (e.g. "fi", "ge", "gr", etc.)</w:t>
      </w:r>
    </w:p>
    <w:p>
      <w:pPr>
        <w:pStyle w:val="IntenseQuote"/>
      </w:pPr>
      <w:r>
        <w:t xml:space="preserve">  (Source: deduplication)</w:t>
      </w:r>
    </w:p>
    <w:p>
      <w:r>
        <w:t>• Number of sites in 55 regions (281)</w:t>
      </w:r>
    </w:p>
    <w:p>
      <w:pPr>
        <w:pStyle w:val="IntenseQuote"/>
      </w:pPr>
      <w:r>
        <w:t xml:space="preserve">  (Source: deduplication)</w:t>
      </w:r>
    </w:p>
    <w:p>
      <w:r>
        <w:t>• Update frequency (4 hours)</w:t>
      </w:r>
    </w:p>
    <w:p>
      <w:pPr>
        <w:pStyle w:val="IntenseQuote"/>
      </w:pPr>
      <w:r>
        <w:t xml:space="preserve">  (Source: deduplication)</w:t>
      </w:r>
    </w:p>
    <w:p>
      <w:r>
        <w:t>• **Apache Software Foundation projects**: Various software releases listed, including:</w:t>
      </w:r>
    </w:p>
    <w:p>
      <w:pPr>
        <w:pStyle w:val="IntenseQuote"/>
      </w:pPr>
      <w:r>
        <w:t xml:space="preserve">  (Source: deduplication)</w:t>
      </w:r>
    </w:p>
    <w:p>
      <w:r>
        <w:t>• *  **“If that fails you can try: &lt;mirror&gt;/samepath”**: An example of adding redundancy in result listings</w:t>
      </w:r>
    </w:p>
    <w:p>
      <w:pPr>
        <w:pStyle w:val="IntenseQuote"/>
      </w:pPr>
      <w:r>
        <w:t xml:space="preserve">  (Source: deduplication)</w:t>
      </w:r>
    </w:p>
    <w:p>
      <w:r>
        <w:t>• *  Identifying related articles describing the same event.</w:t>
      </w:r>
    </w:p>
    <w:p>
      <w:pPr>
        <w:pStyle w:val="IntenseQuote"/>
      </w:pPr>
      <w:r>
        <w:t xml:space="preserve">  (Source: deduplication)</w:t>
      </w:r>
    </w:p>
    <w:p>
      <w:r>
        <w:t>• *  Extracting and categorizing information from a collection of similar pages (e.g., movie reviews).</w:t>
      </w:r>
    </w:p>
    <w:p>
      <w:pPr>
        <w:pStyle w:val="IntenseQuote"/>
      </w:pPr>
      <w:r>
        <w:t xml:space="preserve">  (Source: deduplication)</w:t>
      </w:r>
    </w:p>
    <w:p>
      <w:r>
        <w:t>• *  Identifying near-duplicates arising out of revisions, modifications, copying or merging of documents within a domain.</w:t>
      </w:r>
    </w:p>
    <w:p>
      <w:pPr>
        <w:pStyle w:val="IntenseQuote"/>
      </w:pPr>
      <w:r>
        <w:t xml:space="preserve">  (Source: deduplication)</w:t>
      </w:r>
    </w:p>
    <w:p>
      <w:r>
        <w:t>• *  URL matching using cryptographic hashing</w:t>
      </w:r>
    </w:p>
    <w:p>
      <w:pPr>
        <w:pStyle w:val="IntenseQuote"/>
      </w:pPr>
      <w:r>
        <w:t xml:space="preserve">  (Source: deduplication)</w:t>
      </w:r>
    </w:p>
    <w:p>
      <w:r>
        <w:t>• *  Detecting identical web pages using hash values</w:t>
      </w:r>
    </w:p>
    <w:p>
      <w:pPr>
        <w:pStyle w:val="IntenseQuote"/>
      </w:pPr>
      <w:r>
        <w:t xml:space="preserve">  (Source: deduplication)</w:t>
      </w:r>
    </w:p>
    <w:p>
      <w:r>
        <w:t>• Example of how a small change in the input text can produce a major difference in the output hash value (referenced to Wikipedia article: https://en.wikipedia.org/wiki/Cryptographic_hash_function)</w:t>
      </w:r>
    </w:p>
    <w:p>
      <w:pPr>
        <w:pStyle w:val="IntenseQuote"/>
      </w:pPr>
      <w:r>
        <w:t xml:space="preserve">  (Source: deduplication)</w:t>
      </w:r>
    </w:p>
    <w:p>
      <w:r>
        <w:t>• **Verisign**: an example of a certificate authority that uses cryptographic hash functions.</w:t>
      </w:r>
    </w:p>
    <w:p>
      <w:pPr>
        <w:pStyle w:val="IntenseQuote"/>
      </w:pPr>
      <w:r>
        <w:t xml:space="preserve">  (Source: deduplication)</w:t>
      </w:r>
    </w:p>
    <w:p>
      <w:r>
        <w:t>• *  **Web pages with common prefix**: example of a problem where simple hashing approaches fail (e.g., all web pages start with "&lt;HTML&gt;")</w:t>
      </w:r>
    </w:p>
    <w:p>
      <w:pPr>
        <w:pStyle w:val="IntenseQuote"/>
      </w:pPr>
      <w:r>
        <w:t xml:space="preserve">  (Source: deduplication)</w:t>
      </w:r>
    </w:p>
    <w:p>
      <w:r>
        <w:t>• * Consider sets A = {0, 1, 2, 5, 6} and B = {0, 2, 3, 5, 7, 9}</w:t>
      </w:r>
    </w:p>
    <w:p>
      <w:pPr>
        <w:pStyle w:val="IntenseQuote"/>
      </w:pPr>
      <w:r>
        <w:t xml:space="preserve">  (Source: deduplication)</w:t>
      </w:r>
    </w:p>
    <w:p>
      <w:r>
        <w:t>• * Suppose we divide our items into four clusters...</w:t>
      </w:r>
    </w:p>
    <w:p>
      <w:pPr>
        <w:pStyle w:val="IntenseQuote"/>
      </w:pPr>
      <w:r>
        <w:t xml:space="preserve">  (Source: deduplication)</w:t>
      </w:r>
    </w:p>
    <w:p>
      <w:r>
        <w:t>• Shingleing example: "rose is rose is rose" produces a set S(D,w) with 5 items</w:t>
      </w:r>
    </w:p>
    <w:p>
      <w:pPr>
        <w:pStyle w:val="IntenseQuote"/>
      </w:pPr>
      <w:r>
        <w:t xml:space="preserve">  (Source: deduplication)</w:t>
      </w:r>
    </w:p>
    <w:p>
      <w:r>
        <w:t>• *  Tropical fish text with 3-shingles and their corresponding hash values</w:t>
      </w:r>
    </w:p>
    <w:p>
      <w:pPr>
        <w:pStyle w:val="IntenseQuote"/>
      </w:pPr>
      <w:r>
        <w:t xml:space="preserve">  (Source: deduplication)</w:t>
      </w:r>
    </w:p>
    <w:p>
      <w:r>
        <w:t>• *  Example of selecting a subset of hash values (e.g., those divisible by some number)</w:t>
      </w:r>
    </w:p>
    <w:p>
      <w:pPr>
        <w:pStyle w:val="IntenseQuote"/>
      </w:pPr>
      <w:r>
        <w:t xml:space="preserve">  (Source: deduplication)</w:t>
      </w:r>
    </w:p>
    <w:p>
      <w:r>
        <w:t>• *  Testing if two pages are near duplicates using Jaccard similarity (e.g., greater than 0.9)</w:t>
      </w:r>
    </w:p>
    <w:p>
      <w:pPr>
        <w:pStyle w:val="IntenseQuote"/>
      </w:pPr>
      <w:r>
        <w:t xml:space="preserve">  (Source: deduplication)</w:t>
      </w:r>
    </w:p>
    <w:p>
      <w:r>
        <w:t>• 1. **** Example 1: Three strings "the cat sat on the mat", "the cat sat on mat", and "we all scream for ice cream" are hashed using Ahash and Simhash functions</w:t>
      </w:r>
    </w:p>
    <w:p>
      <w:pPr>
        <w:pStyle w:val="IntenseQuote"/>
      </w:pPr>
      <w:r>
        <w:t xml:space="preserve">  (Source: deduplication)</w:t>
      </w:r>
    </w:p>
    <w:p>
      <w:r>
        <w:t>• 2. **** Analysis of bitwise Hamming distance between similar items (p1,p2) and dissimilar items (p1,p3) and (p2,p3)</w:t>
      </w:r>
    </w:p>
    <w:p>
      <w:pPr>
        <w:pStyle w:val="IntenseQuote"/>
      </w:pPr>
      <w:r>
        <w:t xml:space="preserve">  (Source: deduplication)</w:t>
      </w:r>
    </w:p>
    <w:p>
      <w:r>
        <w:t>• Tropical fish text example, illustrating how to create a fingerprint from 8-bit hash values:</w:t>
      </w:r>
    </w:p>
    <w:p>
      <w:pPr>
        <w:pStyle w:val="IntenseQuote"/>
      </w:pPr>
      <w:r>
        <w:t xml:space="preserve">  (Source: deduplication)</w:t>
      </w:r>
    </w:p>
    <w:p>
      <w:r>
        <w:t>• **Sorting and Deduplication Example**: The given example illustrates how sorting a list of numbers can lead to adjacent pairs with low bitwise Hamming distance. Specifically:</w:t>
      </w:r>
    </w:p>
    <w:p>
      <w:pPr>
        <w:pStyle w:val="IntenseQuote"/>
      </w:pPr>
      <w:r>
        <w:t xml:space="preserve">  (Source: deduplication)</w:t>
      </w:r>
    </w:p>
    <w:p>
      <w:r>
        <w:t>• *  **Low Hamming distance issue**: a pair with low Hamming distance that ends up apart due to sorting only picking up differences in lower order bits</w:t>
      </w:r>
    </w:p>
    <w:p>
      <w:pPr>
        <w:pStyle w:val="IntenseQuote"/>
      </w:pPr>
      <w:r>
        <w:t xml:space="preserve">  (Source: deduplication)</w:t>
      </w:r>
    </w:p>
    <w:p>
      <w:r>
        <w:t>• + Hamming distance: same value under rotation and sorting</w:t>
      </w:r>
    </w:p>
    <w:p>
      <w:pPr>
        <w:pStyle w:val="IntenseQuote"/>
      </w:pPr>
      <w:r>
        <w:t xml:space="preserve">  (Source: deduplication)</w:t>
      </w:r>
    </w:p>
    <w:p>
      <w:r>
        <w:t>• + Hamming distance: same value under rotation and sorting</w:t>
      </w:r>
    </w:p>
    <w:p>
      <w:pPr>
        <w:pStyle w:val="IntenseQuote"/>
      </w:pPr>
      <w:r>
        <w:t xml:space="preserve">  (Source: deduplication)</w:t>
      </w:r>
    </w:p>
    <w:p>
      <w:r>
        <w:t>• - (2,4), (3,6), (5,8)</w:t>
      </w:r>
    </w:p>
    <w:p>
      <w:pPr>
        <w:pStyle w:val="IntenseQuote"/>
      </w:pPr>
      <w:r>
        <w:t xml:space="preserve">  (Source: deduplication)</w:t>
      </w:r>
    </w:p>
    <w:p>
      <w:r>
        <w:t>• 1. **** None explicitly mentioned, but the content references a video by Jurafsky and Manning, which may provide examples or case studies.</w:t>
      </w:r>
    </w:p>
    <w:p>
      <w:pPr>
        <w:pStyle w:val="IntenseQuote"/>
      </w:pPr>
      <w:r>
        <w:t xml:space="preserve">  (Source: info_retrieval)</w:t>
      </w:r>
    </w:p>
    <w:p>
      <w:r>
        <w:t>• 5. **EXAMPLES** : The list (1. Docl, 2. Doc2, 3. Doc3) could be an example of documents being retrieved, with "Doc" possibly representing a document ID.</w:t>
      </w:r>
    </w:p>
    <w:p>
      <w:pPr>
        <w:pStyle w:val="IntenseQuote"/>
      </w:pPr>
      <w:r>
        <w:t xml:space="preserve">  (Source: info_retrieval)</w:t>
      </w:r>
    </w:p>
    <w:p>
      <w:r>
        <w:t>• - **Lexis-Nexis**: http://www.lexisnexis.com/  (MEDIUM [PRIORITY])</w:t>
      </w:r>
    </w:p>
    <w:p>
      <w:pPr>
        <w:pStyle w:val="IntenseQuote"/>
      </w:pPr>
      <w:r>
        <w:t xml:space="preserve">  (Source: info_retrieval)</w:t>
      </w:r>
    </w:p>
    <w:p>
      <w:r>
        <w:t>• - **Dialog**: http://www.dialog.com/  (LOW [PRIORITY])</w:t>
      </w:r>
    </w:p>
    <w:p>
      <w:pPr>
        <w:pStyle w:val="IntenseQuote"/>
      </w:pPr>
      <w:r>
        <w:t xml:space="preserve">  (Source: info_retrieval)</w:t>
      </w:r>
    </w:p>
    <w:p>
      <w:r>
        <w:t>• - **MEDLINE**: http://www.medlineplus.gov/  (MEDIUM [PRIORITY])</w:t>
      </w:r>
    </w:p>
    <w:p>
      <w:pPr>
        <w:pStyle w:val="IntenseQuote"/>
      </w:pPr>
      <w:r>
        <w:t xml:space="preserve">  (Source: info_retrieval)</w:t>
      </w:r>
    </w:p>
    <w:p>
      <w:r>
        <w:t>• *  YouTube's recommendation system</w:t>
      </w:r>
    </w:p>
    <w:p>
      <w:pPr>
        <w:pStyle w:val="IntenseQuote"/>
      </w:pPr>
      <w:r>
        <w:t xml:space="preserve">  (Source: info_retrieval)</w:t>
      </w:r>
    </w:p>
    <w:p>
      <w:r>
        <w:t>• *  Amazon's recommendation system</w:t>
      </w:r>
    </w:p>
    <w:p>
      <w:pPr>
        <w:pStyle w:val="IntenseQuote"/>
      </w:pPr>
      <w:r>
        <w:t xml:space="preserve">  (Source: info_retrieval)</w:t>
      </w:r>
    </w:p>
    <w:p>
      <w:r>
        <w:t>• *  TREC (Text REtrieval Conference) has had a Question/Answer track since 1999 (http://trec.nist.gov/data/qa.html)</w:t>
      </w:r>
    </w:p>
    <w:p>
      <w:pPr>
        <w:pStyle w:val="IntenseQuote"/>
      </w:pPr>
      <w:r>
        <w:t xml:space="preserve">  (Source: info_retrieval)</w:t>
      </w:r>
    </w:p>
    <w:p>
      <w:r>
        <w:t>• * Web pages are mostly unstructured</w:t>
      </w:r>
    </w:p>
    <w:p>
      <w:pPr>
        <w:pStyle w:val="IntenseQuote"/>
      </w:pPr>
      <w:r>
        <w:t xml:space="preserve">  (Source: info_retrieval)</w:t>
      </w:r>
    </w:p>
    <w:p>
      <w:r>
        <w:t>• * The DOM can provide some clues about web page structure</w:t>
      </w:r>
    </w:p>
    <w:p>
      <w:pPr>
        <w:pStyle w:val="IntenseQuote"/>
      </w:pPr>
      <w:r>
        <w:t xml:space="preserve">  (Source: info_retrieval)</w:t>
      </w:r>
    </w:p>
    <w:p>
      <w:r>
        <w:t>• *  Bayesian Network that represents the probabilistic relationships between diseases and symptoms</w:t>
      </w:r>
    </w:p>
    <w:p>
      <w:pPr>
        <w:pStyle w:val="IntenseQuote"/>
      </w:pPr>
      <w:r>
        <w:t xml:space="preserve">  (Source: info_retrieval)</w:t>
      </w:r>
    </w:p>
    <w:p>
      <w:r>
        <w:t>• 1. **** Watch "The Beauty of Data Visualization" (18 min) to learn about data visualization.</w:t>
      </w:r>
    </w:p>
    <w:p>
      <w:pPr>
        <w:pStyle w:val="IntenseQuote"/>
      </w:pPr>
      <w:r>
        <w:t xml:space="preserve">  (Source: info_retrieval)</w:t>
      </w:r>
    </w:p>
    <w:p>
      <w:r>
        <w:t>• 2. **** Data scientists spend a lot of time collecting and cleaning data, as data is never clean.</w:t>
      </w:r>
    </w:p>
    <w:p>
      <w:pPr>
        <w:pStyle w:val="IntenseQuote"/>
      </w:pPr>
      <w:r>
        <w:t xml:space="preserve">  (Source: info_retrieval)</w:t>
      </w:r>
    </w:p>
    <w:p>
      <w:r>
        <w:t>• *  Sample Boolean query with explicit AND, OR, NOT operators: [[Rio &amp; Brazil] | [Hilo &amp; Hawaii]] &amp; hotel &amp; !Hilton]</w:t>
      </w:r>
    </w:p>
    <w:p>
      <w:pPr>
        <w:pStyle w:val="IntenseQuote"/>
      </w:pPr>
      <w:r>
        <w:t xml:space="preserve">  (Source: info_retrieval)</w:t>
      </w:r>
    </w:p>
    <w:p>
      <w:r>
        <w:t>• *  Advanced Search example using AND, OR, and NOT operators in Google</w:t>
      </w:r>
    </w:p>
    <w:p>
      <w:pPr>
        <w:pStyle w:val="IntenseQuote"/>
      </w:pPr>
      <w:r>
        <w:t xml:space="preserve">  (Source: info_retrieval)</w:t>
      </w:r>
    </w:p>
    <w:p>
      <w:r>
        <w:t>• * Simple query: "Lincoln" (too many matches)</w:t>
      </w:r>
    </w:p>
    <w:p>
      <w:pPr>
        <w:pStyle w:val="IntenseQuote"/>
      </w:pPr>
      <w:r>
        <w:t xml:space="preserve">  (Source: info_retrieval)</w:t>
      </w:r>
    </w:p>
    <w:p>
      <w:r>
        <w:t>• * More detailed query: "President AND Lincoln" (returns incorrect results)</w:t>
      </w:r>
    </w:p>
    <w:p>
      <w:pPr>
        <w:pStyle w:val="IntenseQuote"/>
      </w:pPr>
      <w:r>
        <w:t xml:space="preserve">  (Source: info_retrieval)</w:t>
      </w:r>
    </w:p>
    <w:p>
      <w:r>
        <w:t>• * Even more detailed query: "president AND Lincoln AND NOT (automobile OR car)" (better, but still not ideal)</w:t>
      </w:r>
    </w:p>
    <w:p>
      <w:pPr>
        <w:pStyle w:val="IntenseQuote"/>
      </w:pPr>
      <w:r>
        <w:t xml:space="preserve">  (Source: info_retrieval)</w:t>
      </w:r>
    </w:p>
    <w:p>
      <w:r>
        <w:t>• * Successful query refinement: "President AND lincoln AND (biography OR life OR birthplace OR gettysburg) AND NOT (automobile OR car)"</w:t>
      </w:r>
    </w:p>
    <w:p>
      <w:pPr>
        <w:pStyle w:val="IntenseQuote"/>
      </w:pPr>
      <w:r>
        <w:t xml:space="preserve">  (Source: info_retrieval)</w:t>
      </w:r>
    </w:p>
    <w:p>
      <w:r>
        <w:t>• **Term weights and document representation**: D1 = 2T + 3T + 5T; Q = 0T + 0T + 2T</w:t>
      </w:r>
    </w:p>
    <w:p>
      <w:pPr>
        <w:pStyle w:val="IntenseQuote"/>
      </w:pPr>
      <w:r>
        <w:t xml:space="preserve">  (Source: info_retrieval)</w:t>
      </w:r>
    </w:p>
    <w:p>
      <w:r>
        <w:t>• * Calculations for A, B, and C terms with given frequencies and document frequencies</w:t>
      </w:r>
    </w:p>
    <w:p>
      <w:pPr>
        <w:pStyle w:val="IntenseQuote"/>
      </w:pPr>
      <w:r>
        <w:t xml:space="preserve">  (Source: info_retrieval)</w:t>
      </w:r>
    </w:p>
    <w:p>
      <w:r>
        <w:t>• * **** Binary vector representation: oS Ss ws (example of binary vector with 7 terms)</w:t>
      </w:r>
    </w:p>
    <w:p>
      <w:pPr>
        <w:pStyle w:val="IntenseQuote"/>
      </w:pPr>
      <w:r>
        <w:t xml:space="preserve">  (Source: info_retrieval)</w:t>
      </w:r>
    </w:p>
    <w:p>
      <w:r>
        <w:t>• * **** Weighted vector representations:</w:t>
      </w:r>
    </w:p>
    <w:p>
      <w:pPr>
        <w:pStyle w:val="IntenseQuote"/>
      </w:pPr>
      <w:r>
        <w:t xml:space="preserve">  (Source: info_retrieval)</w:t>
      </w:r>
    </w:p>
    <w:p>
      <w:r>
        <w:t>• * **** Calculating similarity using weighted vectors: sim(D, , Q) = 10 and sim(D, , Q) = 2</w:t>
      </w:r>
    </w:p>
    <w:p>
      <w:pPr>
        <w:pStyle w:val="IntenseQuote"/>
      </w:pPr>
      <w:r>
        <w:t xml:space="preserve">  (Source: info_retrieval)</w:t>
      </w:r>
    </w:p>
    <w:p>
      <w:r>
        <w:t>• D1 = [3T, 7T, 1T]; CosSim(D1, Q) = 2 / V(9+4941)(040+44) = 0.13</w:t>
      </w:r>
    </w:p>
    <w:p>
      <w:pPr>
        <w:pStyle w:val="IntenseQuote"/>
      </w:pPr>
      <w:r>
        <w:t xml:space="preserve">  (Source: info_retrieval)</w:t>
      </w:r>
    </w:p>
    <w:p>
      <w:r>
        <w:t>• D2 is 6 times better than D1 using cosine similarity but only 5 times better using inner product</w:t>
      </w:r>
    </w:p>
    <w:p>
      <w:pPr>
        <w:pStyle w:val="IntenseQuote"/>
      </w:pPr>
      <w:r>
        <w:t xml:space="preserve">  (Source: info_retrieval)</w:t>
      </w:r>
    </w:p>
    <w:p>
      <w:r>
        <w:t>• * Two-term query "B" may prefer document containing frequently but not B, over document that contains both and B, but both less frequently</w:t>
      </w:r>
    </w:p>
    <w:p>
      <w:pPr>
        <w:pStyle w:val="IntenseQuote"/>
      </w:pPr>
      <w:r>
        <w:t xml:space="preserve">  (Source: info_retrieval)</w:t>
      </w:r>
    </w:p>
    <w:p>
      <w:r>
        <w:t>• *  Examples of Inverted Indices: real-world applications or scenarios where inverted indexing is used</w:t>
      </w:r>
    </w:p>
    <w:p>
      <w:pPr>
        <w:pStyle w:val="IntenseQuote"/>
      </w:pPr>
      <w:r>
        <w:t xml:space="preserve">  (Source: inverted_indexing)</w:t>
      </w:r>
    </w:p>
    <w:p>
      <w:r>
        <w:t>• *  biwords: an example of using n-grams to improve search results</w:t>
      </w:r>
    </w:p>
    <w:p>
      <w:pPr>
        <w:pStyle w:val="IntenseQuote"/>
      </w:pPr>
      <w:r>
        <w:t xml:space="preserve">  (Source: inverted_indexing)</w:t>
      </w:r>
    </w:p>
    <w:p>
      <w:r>
        <w:t>• 1. **** System 1 document with term "ae" and its frequency.</w:t>
      </w:r>
    </w:p>
    <w:p>
      <w:pPr>
        <w:pStyle w:val="IntenseQuote"/>
      </w:pPr>
      <w:r>
        <w:t xml:space="preserve">  (Source: inverted_indexing)</w:t>
      </w:r>
    </w:p>
    <w:p>
      <w:r>
        <w:t>• 2. **** Postings list for the term "system 1", which would contain a list of document IDs where this term appears.</w:t>
      </w:r>
    </w:p>
    <w:p>
      <w:pPr>
        <w:pStyle w:val="IntenseQuote"/>
      </w:pPr>
      <w:r>
        <w:t xml:space="preserve">  (Source: inverted_indexing)</w:t>
      </w:r>
    </w:p>
    <w:p>
      <w:r>
        <w:t>• - Last entry: "°" at last word</w:t>
      </w:r>
    </w:p>
    <w:p>
      <w:pPr>
        <w:pStyle w:val="IntenseQuote"/>
      </w:pPr>
      <w:r>
        <w:t xml:space="preserve">  (Source: inverted_indexing)</w:t>
      </w:r>
    </w:p>
    <w:p>
      <w:r>
        <w:t>• 1. **** The slide provides a concrete example of an inverted index represented as a sparse matrix:</w:t>
      </w:r>
    </w:p>
    <w:p>
      <w:pPr>
        <w:pStyle w:val="IntenseQuote"/>
      </w:pPr>
      <w:r>
        <w:t xml:space="preserve">  (Source: inverted_indexing)</w:t>
      </w:r>
    </w:p>
    <w:p>
      <w:r>
        <w:t>• * Querying multiple documents simultaneously using bitwise AND ()</w:t>
      </w:r>
    </w:p>
    <w:p>
      <w:pPr>
        <w:pStyle w:val="IntenseQuote"/>
      </w:pPr>
      <w:r>
        <w:t xml:space="preserve">  (Source: inverted_indexing)</w:t>
      </w:r>
    </w:p>
    <w:p>
      <w:r>
        <w:t>• + Example: 110100, 110111, and 101111 (vectors for Brutus, Caesar, and Calpurnia) ()</w:t>
      </w:r>
    </w:p>
    <w:p>
      <w:pPr>
        <w:pStyle w:val="IntenseQuote"/>
      </w:pPr>
      <w:r>
        <w:t xml:space="preserve">  (Source: inverted_indexing)</w:t>
      </w:r>
    </w:p>
    <w:p>
      <w:r>
        <w:t>• *  Antony and Cleopatra, Act Ill, Scene ii: This example illustrates a situation where Agrippa observes Antony's emotional response to the death of Julius Caesar.</w:t>
      </w:r>
    </w:p>
    <w:p>
      <w:pPr>
        <w:pStyle w:val="IntenseQuote"/>
      </w:pPr>
      <w:r>
        <w:t xml:space="preserve">  (Source: inverted_indexing)</w:t>
      </w:r>
    </w:p>
    <w:p>
      <w:r>
        <w:t>• *  Hamlet, Act Ill, Scene ii: This example shows Lord Polonius misinterpreting Brutus' actions in relation to the death of Julius Caesar.</w:t>
      </w:r>
    </w:p>
    <w:p>
      <w:pPr>
        <w:pStyle w:val="IntenseQuote"/>
      </w:pPr>
      <w:r>
        <w:t xml:space="preserve">  (Source: inverted_indexing)</w:t>
      </w:r>
    </w:p>
    <w:p>
      <w:r>
        <w:t>• Caesar —_—_&gt; (example of a term with associated documents)</w:t>
      </w:r>
    </w:p>
    <w:p>
      <w:pPr>
        <w:pStyle w:val="IntenseQuote"/>
      </w:pPr>
      <w:r>
        <w:t xml:space="preserve">  (Source: inverted_indexing)</w:t>
      </w:r>
    </w:p>
    <w:p>
      <w:r>
        <w:t>• Document parsing: "Tem Doct and these are saved with the document ces ID i. sequence of (Modified token, peesar : ...)" is an example of how documents are parsed to extract words.</w:t>
      </w:r>
    </w:p>
    <w:p>
      <w:pPr>
        <w:pStyle w:val="IntenseQuote"/>
      </w:pPr>
      <w:r>
        <w:t xml:space="preserve">  (Source: inverted_indexing)</w:t>
      </w:r>
    </w:p>
    <w:p>
      <w:r>
        <w:t>• Example of document ID pairing: "(brutus 1, Doc 1), (Caesar was killed Caesar. The noble ——— ' 1 , noble) becomes ((brutus, 1), (doc_1)), ((caesar, 2), (doc_2))"</w:t>
      </w:r>
    </w:p>
    <w:p>
      <w:pPr>
        <w:pStyle w:val="IntenseQuote"/>
      </w:pPr>
      <w:r>
        <w:t xml:space="preserve">  (Source: inverted_indexing)</w:t>
      </w:r>
    </w:p>
    <w:p>
      <w:r>
        <w:t>• **EXAMPLES: **</w:t>
      </w:r>
    </w:p>
    <w:p>
      <w:pPr>
        <w:pStyle w:val="IntenseQuote"/>
      </w:pPr>
      <w:r>
        <w:t xml:space="preserve">  (Source: inverted_indexing)</w:t>
      </w:r>
    </w:p>
    <w:p>
      <w:r>
        <w:t>• The provided example illustrates a simplified inverted index for a small document collection, showing how terms are indexed and their frequencies stored.</w:t>
      </w:r>
    </w:p>
    <w:p>
      <w:pPr>
        <w:pStyle w:val="IntenseQuote"/>
      </w:pPr>
      <w:r>
        <w:t xml:space="preserve">  (Source: inverted_indexing)</w:t>
      </w:r>
    </w:p>
    <w:p>
      <w:r>
        <w:t>• + Merged postings: combined document ids for both words</w:t>
      </w:r>
    </w:p>
    <w:p>
      <w:pPr>
        <w:pStyle w:val="IntenseQuote"/>
      </w:pPr>
      <w:r>
        <w:t xml:space="preserve">  (Source: inverted_indexing)</w:t>
      </w:r>
    </w:p>
    <w:p>
      <w:r>
        <w:t>• * Example of merging postings: "If the list lengths are m and n, the merge takes O(m+n) operations" ()</w:t>
      </w:r>
    </w:p>
    <w:p>
      <w:pPr>
        <w:pStyle w:val="IntenseQuote"/>
      </w:pPr>
      <w:r>
        <w:t xml:space="preserve">  (Source: inverted_indexing)</w:t>
      </w:r>
    </w:p>
    <w:p>
      <w:r>
        <w:t>• **Query Example**:</w:t>
      </w:r>
    </w:p>
    <w:p>
      <w:pPr>
        <w:pStyle w:val="IntenseQuote"/>
      </w:pPr>
      <w:r>
        <w:t xml:space="preserve">  (Source: inverted_indexing)</w:t>
      </w:r>
    </w:p>
    <w:p>
      <w:r>
        <w:t>• *  Processing postings until reaching a specific point, such as getting to 16 on the top list and realizing its successor is 32.</w:t>
      </w:r>
    </w:p>
    <w:p>
      <w:pPr>
        <w:pStyle w:val="IntenseQuote"/>
      </w:pPr>
      <w:r>
        <w:t xml:space="preserve">  (Source: inverted_indexing)</w:t>
      </w:r>
    </w:p>
    <w:p>
      <w:r>
        <w:t>• *  Identifying the skip successor of a posting (8 on the lower list) as 31, allowing for skipping ahead.</w:t>
      </w:r>
    </w:p>
    <w:p>
      <w:pPr>
        <w:pStyle w:val="IntenseQuote"/>
      </w:pPr>
      <w:r>
        <w:t xml:space="preserve">  (Source: inverted_indexing)</w:t>
      </w:r>
    </w:p>
    <w:p>
      <w:r>
        <w:t>• +  friends romans</w:t>
      </w:r>
    </w:p>
    <w:p>
      <w:pPr>
        <w:pStyle w:val="IntenseQuote"/>
      </w:pPr>
      <w:r>
        <w:t xml:space="preserve">  (Source: inverted_indexing)</w:t>
      </w:r>
    </w:p>
    <w:p>
      <w:r>
        <w:t>• +  romans countrymen</w:t>
      </w:r>
    </w:p>
    <w:p>
      <w:pPr>
        <w:pStyle w:val="IntenseQuote"/>
      </w:pPr>
      <w:r>
        <w:t xml:space="preserve">  (Source: inverted_indexing)</w:t>
      </w:r>
    </w:p>
    <w:p>
      <w:r>
        <w:t>• 1. Querying a 4-word phrase (stanford university palo alto) and breaking it down into Boolean queries on biwords</w:t>
      </w:r>
    </w:p>
    <w:p>
      <w:pPr>
        <w:pStyle w:val="IntenseQuote"/>
      </w:pPr>
      <w:r>
        <w:t xml:space="preserve">  (Source: inverted_indexing)</w:t>
      </w:r>
    </w:p>
    <w:p>
      <w:r>
        <w:t>• * **** Document 1 has the following postings for term "be":</w:t>
      </w:r>
    </w:p>
    <w:p>
      <w:pPr>
        <w:pStyle w:val="IntenseQuote"/>
      </w:pPr>
      <w:r>
        <w:t xml:space="preserve">  (Source: inverted_indexing)</w:t>
      </w:r>
    </w:p>
    <w:p>
      <w:r>
        <w:t>• * **** Document 2 has the following postings for term "be":</w:t>
      </w:r>
    </w:p>
    <w:p>
      <w:pPr>
        <w:pStyle w:val="IntenseQuote"/>
      </w:pPr>
      <w:r>
        <w:t xml:space="preserve">  (Source: inverted_indexing)</w:t>
      </w:r>
    </w:p>
    <w:p>
      <w:r>
        <w:t>• *</w:t>
      </w:r>
    </w:p>
    <w:p>
      <w:pPr>
        <w:pStyle w:val="IntenseQuote"/>
      </w:pPr>
      <w:r>
        <w:t xml:space="preserve">  (Source: inverted_indexing)</w:t>
      </w:r>
    </w:p>
    <w:p>
      <w:r>
        <w:t>• * TREC Patent Frequency — Phrase Frequency Phrase*</w:t>
      </w:r>
    </w:p>
    <w:p>
      <w:pPr>
        <w:pStyle w:val="IntenseQuote"/>
      </w:pPr>
      <w:r>
        <w:t xml:space="preserve">  (Source: inverted_indexing)</w:t>
      </w:r>
    </w:p>
    <w:p>
      <w:r>
        <w:t>• 1. Common n-grams are usually made up of stop words (e.g. "and the", "there is")</w:t>
      </w:r>
    </w:p>
    <w:p>
      <w:pPr>
        <w:pStyle w:val="IntenseQuote"/>
      </w:pPr>
      <w:r>
        <w:t xml:space="preserve">  (Source: inverted_indexing)</w:t>
      </w:r>
    </w:p>
    <w:p>
      <w:r>
        <w:t>• *  The Google n-gram dataset, which contains 1 trillion tokens, is an example of a large-scale inverted indexing system.</w:t>
      </w:r>
    </w:p>
    <w:p>
      <w:pPr>
        <w:pStyle w:val="IntenseQuote"/>
      </w:pPr>
      <w:r>
        <w:t xml:space="preserve">  (Source: inverted_indexing)</w:t>
      </w:r>
    </w:p>
    <w:p>
      <w:r>
        <w:t>• *  The number of bigrams (314,843,401) and trigrams (977,069,902) in the Google n-gram sample are examples of how inverted indexing can be used to analyze text data.</w:t>
      </w:r>
    </w:p>
    <w:p>
      <w:pPr>
        <w:pStyle w:val="IntenseQuote"/>
      </w:pPr>
      <w:r>
        <w:t xml:space="preserve">  (Source: inverted_indexing)</w:t>
      </w:r>
    </w:p>
    <w:p>
      <w:r>
        <w:t>• 1.  **Study on 200 million randomly sampled English and Chinese Web pages**: The study provides an example of analyzing large text datasets.</w:t>
      </w:r>
    </w:p>
    <w:p>
      <w:pPr>
        <w:pStyle w:val="IntenseQuote"/>
      </w:pPr>
      <w:r>
        <w:t xml:space="preserve">  (Source: inverted_indexing)</w:t>
      </w:r>
    </w:p>
    <w:p>
      <w:r>
        <w:t>• 2.  **Frequency distributions of uni-grams, bi-grams, 3-grams, and 4-grams in English and Chinese texts**: The study provides examples of frequency distributions for different types of n-grams.</w:t>
      </w:r>
    </w:p>
    <w:p>
      <w:pPr>
        <w:pStyle w:val="IntenseQuote"/>
      </w:pPr>
      <w:r>
        <w:t xml:space="preserve">  (Source: inverted_indexing)</w:t>
      </w:r>
    </w:p>
    <w:p>
      <w:r>
        <w:t>• Document corpus splitting example:</w:t>
      </w:r>
    </w:p>
    <w:p>
      <w:pPr>
        <w:pStyle w:val="IntenseQuote"/>
      </w:pPr>
      <w:r>
        <w:t xml:space="preserve">  (Source: inverted_indexing)</w:t>
      </w:r>
    </w:p>
    <w:p>
      <w:r>
        <w:t>• The use of posting and inverted indexing for fast searching (no specific example given)</w:t>
      </w:r>
    </w:p>
    <w:p>
      <w:pPr>
        <w:pStyle w:val="IntenseQuote"/>
      </w:pPr>
      <w:r>
        <w:t xml:space="preserve">  (Source: inverted_indexing)</w:t>
      </w:r>
    </w:p>
    <w:p>
      <w:r>
        <w:t>• 1. **** Inverted Index for the given document collection:</w:t>
      </w:r>
    </w:p>
    <w:p>
      <w:pPr>
        <w:pStyle w:val="IntenseQuote"/>
      </w:pPr>
      <w:r>
        <w:t xml:space="preserve">  (Source: inverted_indexing)</w:t>
      </w:r>
    </w:p>
    <w:p>
      <w:r>
        <w:t>• *  The query "apple AND orchard BUT NOT computer" still returns Apple Computer results</w:t>
      </w:r>
    </w:p>
    <w:p>
      <w:pPr>
        <w:pStyle w:val="IntenseQuote"/>
      </w:pPr>
      <w:r>
        <w:t xml:space="preserve">  (Source: querying)</w:t>
      </w:r>
    </w:p>
    <w:p>
      <w:r>
        <w:t>• *  Google search result showing unexpected results (image of Google search engine with a red X marked through it)</w:t>
      </w:r>
    </w:p>
    <w:p>
      <w:pPr>
        <w:pStyle w:val="IntenseQuote"/>
      </w:pPr>
      <w:r>
        <w:t xml:space="preserve">  (Source: querying)</w:t>
      </w:r>
    </w:p>
    <w:p>
      <w:r>
        <w:t>• Entering a Boolean query in Google's Advanced Search page:</w:t>
      </w:r>
    </w:p>
    <w:p>
      <w:pPr>
        <w:pStyle w:val="IntenseQuote"/>
      </w:pPr>
      <w:r>
        <w:t xml:space="preserve">  (Source: querying)</w:t>
      </w:r>
    </w:p>
    <w:p>
      <w:r>
        <w:t>• *  **Google apple orchard computer**: Example query</w:t>
      </w:r>
    </w:p>
    <w:p>
      <w:pPr>
        <w:pStyle w:val="IntenseQuote"/>
      </w:pPr>
      <w:r>
        <w:t xml:space="preserve">  (Source: querying)</w:t>
      </w:r>
    </w:p>
    <w:p>
      <w:r>
        <w:t>• *  **sows wer Apple Orchard -Computer**: Example of a modified query with operators</w:t>
      </w:r>
    </w:p>
    <w:p>
      <w:pPr>
        <w:pStyle w:val="IntenseQuote"/>
      </w:pPr>
      <w:r>
        <w:t xml:space="preserve">  (Source: querying)</w:t>
      </w:r>
    </w:p>
    <w:p>
      <w:r>
        <w:t>• *  **Whally’ Orchard**: Example query result or entity related to an orchard</w:t>
      </w:r>
    </w:p>
    <w:p>
      <w:pPr>
        <w:pStyle w:val="IntenseQuote"/>
      </w:pPr>
      <w:r>
        <w:t xml:space="preserve">  (Source: querying)</w:t>
      </w:r>
    </w:p>
    <w:p>
      <w:r>
        <w:t>• *  Searching for multiple keywords at once: "disney disneyland pirates" is the same as searching for "disney AND disneyland AND pirates".</w:t>
      </w:r>
    </w:p>
    <w:p>
      <w:pPr>
        <w:pStyle w:val="IntenseQuote"/>
      </w:pPr>
      <w:r>
        <w:t xml:space="preserve">  (Source: querying)</w:t>
      </w:r>
    </w:p>
    <w:p>
      <w:r>
        <w:t>• *  Searching for the phrase "pirates of the Caribbean" within quotes will show pages that contain the exact phrase.</w:t>
      </w:r>
    </w:p>
    <w:p>
      <w:pPr>
        <w:pStyle w:val="IntenseQuote"/>
      </w:pPr>
      <w:r>
        <w:t xml:space="preserve">  (Source: querying)</w:t>
      </w:r>
    </w:p>
    <w:p>
      <w:r>
        <w:t>• *  Using the AND operator, searching for "disney" AND "disneyland" AND "pirates of the Caribbean" will show pages that contain all three words.</w:t>
      </w:r>
    </w:p>
    <w:p>
      <w:pPr>
        <w:pStyle w:val="IntenseQuote"/>
      </w:pPr>
      <w:r>
        <w:t xml:space="preserve">  (Source: querying)</w:t>
      </w:r>
    </w:p>
    <w:p>
      <w:r>
        <w:t>• Query [child bicycle helmet]: finds pages with similar words to search terms</w:t>
      </w:r>
    </w:p>
    <w:p>
      <w:pPr>
        <w:pStyle w:val="IntenseQuote"/>
      </w:pPr>
      <w:r>
        <w:t xml:space="preserve">  (Source: querying)</w:t>
      </w:r>
    </w:p>
    <w:p>
      <w:r>
        <w:t>• Query with only Stop Words, e.g. [the who]: gets treated as significant and returns relevant results (e.g. the Rock Group)</w:t>
      </w:r>
    </w:p>
    <w:p>
      <w:pPr>
        <w:pStyle w:val="IntenseQuote"/>
      </w:pPr>
      <w:r>
        <w:t xml:space="preserve">  (Source: querying)</w:t>
      </w:r>
    </w:p>
    <w:p>
      <w:r>
        <w:t>• *  The query [snake grass] finds pages about plants;</w:t>
      </w:r>
    </w:p>
    <w:p>
      <w:pPr>
        <w:pStyle w:val="IntenseQuote"/>
      </w:pPr>
      <w:r>
        <w:t xml:space="preserve">  (Source: querying)</w:t>
      </w:r>
    </w:p>
    <w:p>
      <w:r>
        <w:t>• *  The query [snake in the grass] finds pages about sneaky people</w:t>
      </w:r>
    </w:p>
    <w:p>
      <w:pPr>
        <w:pStyle w:val="IntenseQuote"/>
      </w:pPr>
      <w:r>
        <w:t xml:space="preserve">  (Source: querying)</w:t>
      </w:r>
    </w:p>
    <w:p>
      <w:r>
        <w:t>• *  [Red Cross ], [ red cross ], and [ RED CROSS ] return the same results.</w:t>
      </w:r>
    </w:p>
    <w:p>
      <w:pPr>
        <w:pStyle w:val="IntenseQuote"/>
      </w:pPr>
      <w:r>
        <w:t xml:space="preserve">  (Source: querying)</w:t>
      </w:r>
    </w:p>
    <w:p>
      <w:r>
        <w:t>• *  Querying examples:</w:t>
      </w:r>
    </w:p>
    <w:p>
      <w:pPr>
        <w:pStyle w:val="IntenseQuote"/>
      </w:pPr>
      <w:r>
        <w:t xml:space="preserve">  (Source: querying)</w:t>
      </w:r>
    </w:p>
    <w:p>
      <w:r>
        <w:t>• 1. **Disney+ Streaming Service**:  - An example of a streaming service provided by The Walt Disney Company.</w:t>
      </w:r>
    </w:p>
    <w:p>
      <w:pPr>
        <w:pStyle w:val="IntenseQuote"/>
      </w:pPr>
      <w:r>
        <w:t xml:space="preserve">  (Source: querying)</w:t>
      </w:r>
    </w:p>
    <w:p>
      <w:r>
        <w:t>• 2. **Database Management**:  - Using Disney's database to manage and retrieve data about their streaming service.</w:t>
      </w:r>
    </w:p>
    <w:p>
      <w:pPr>
        <w:pStyle w:val="IntenseQuote"/>
      </w:pPr>
      <w:r>
        <w:t xml:space="preserve">  (Source: querying)</w:t>
      </w:r>
    </w:p>
    <w:p>
      <w:r>
        <w:t>• * Example 1: disney disneyland OR “pirates of the caribbean”</w:t>
      </w:r>
    </w:p>
    <w:p>
      <w:pPr>
        <w:pStyle w:val="IntenseQuote"/>
      </w:pPr>
      <w:r>
        <w:t xml:space="preserve">  (Source: querying)</w:t>
      </w:r>
    </w:p>
    <w:p>
      <w:r>
        <w:t>• 1. abORc dis treated as  AND ( OR c) AND</w:t>
      </w:r>
    </w:p>
    <w:p>
      <w:pPr>
        <w:pStyle w:val="IntenseQuote"/>
      </w:pPr>
      <w:r>
        <w:t xml:space="preserve">  (Source: querying)</w:t>
      </w:r>
    </w:p>
    <w:p>
      <w:r>
        <w:t>• 2. aORb  OR dis treated as ( OR b) AND ( OR d)</w:t>
      </w:r>
    </w:p>
    <w:p>
      <w:pPr>
        <w:pStyle w:val="IntenseQuote"/>
      </w:pPr>
      <w:r>
        <w:t xml:space="preserve">  (Source: querying)</w:t>
      </w:r>
    </w:p>
    <w:p>
      <w:r>
        <w:t>• 3. aOR “ c” dis treated as ( OR (“ c”)) AND</w:t>
      </w:r>
    </w:p>
    <w:p>
      <w:pPr>
        <w:pStyle w:val="IntenseQuote"/>
      </w:pPr>
      <w:r>
        <w:t xml:space="preserve">  (Source: querying)</w:t>
      </w:r>
    </w:p>
    <w:p>
      <w:r>
        <w:t>• *  Searching for "it' small world" instead of "it's small world"</w:t>
      </w:r>
    </w:p>
    <w:p>
      <w:pPr>
        <w:pStyle w:val="IntenseQuote"/>
      </w:pPr>
      <w:r>
        <w:t xml:space="preserve">  (Source: querying)</w:t>
      </w:r>
    </w:p>
    <w:p>
      <w:r>
        <w:t>• *  Using quotes to search for exact phrases (e.g. "It'  Wonderful World")</w:t>
      </w:r>
    </w:p>
    <w:p>
      <w:pPr>
        <w:pStyle w:val="IntenseQuote"/>
      </w:pPr>
      <w:r>
        <w:t xml:space="preserve">  (Source: querying)</w:t>
      </w:r>
    </w:p>
    <w:p>
      <w:r>
        <w:t>• *  Effect of stop words on search queries:</w:t>
      </w:r>
    </w:p>
    <w:p>
      <w:pPr>
        <w:pStyle w:val="IntenseQuote"/>
      </w:pPr>
      <w:r>
        <w:t xml:space="preserve">  (Source: querying)</w:t>
      </w:r>
    </w:p>
    <w:p>
      <w:r>
        <w:t>• *  Using advanced search operators (e.g. daterange:, filetype:) to refine search results</w:t>
      </w:r>
    </w:p>
    <w:p>
      <w:pPr>
        <w:pStyle w:val="IntenseQuote"/>
      </w:pPr>
      <w:r>
        <w:t xml:space="preserve">  (Source: querying)</w:t>
      </w:r>
    </w:p>
    <w:p>
      <w:r>
        <w:t>• * ****</w:t>
      </w:r>
    </w:p>
    <w:p>
      <w:pPr>
        <w:pStyle w:val="IntenseQuote"/>
      </w:pPr>
      <w:r>
        <w:t xml:space="preserve">  (Source: querying)</w:t>
      </w:r>
    </w:p>
    <w:p>
      <w:r>
        <w:t>• * Example 1: filetype:doc will NOT return .docx files</w:t>
      </w:r>
    </w:p>
    <w:p>
      <w:pPr>
        <w:pStyle w:val="IntenseQuote"/>
      </w:pPr>
      <w:r>
        <w:t xml:space="preserve">  (Source: querying)</w:t>
      </w:r>
    </w:p>
    <w:p>
      <w:r>
        <w:t>• * Explanation of how to use filetype: to restrict search results to specific file types, e.g. filetype:doc for Microsoft Word documents</w:t>
      </w:r>
    </w:p>
    <w:p>
      <w:pPr>
        <w:pStyle w:val="IntenseQuote"/>
      </w:pPr>
      <w:r>
        <w:t xml:space="preserve">  (Source: querying)</w:t>
      </w:r>
    </w:p>
    <w:p>
      <w:r>
        <w:t>• * Example 1: `[restaurants inanchor:gourmet]` returns pages where anchor text contains "gourmet" and page contains "restaurants."</w:t>
      </w:r>
    </w:p>
    <w:p>
      <w:pPr>
        <w:pStyle w:val="IntenseQuote"/>
      </w:pPr>
      <w:r>
        <w:t xml:space="preserve">  (Source: querying)</w:t>
      </w:r>
    </w:p>
    <w:p>
      <w:r>
        <w:t>• * Example 2: `[allinanchor: best museums sydney]` returns only pages where anchor text contains all three words "best", "museums", and "sydney".</w:t>
      </w:r>
    </w:p>
    <w:p>
      <w:pPr>
        <w:pStyle w:val="IntenseQuote"/>
      </w:pPr>
      <w:r>
        <w:t xml:space="preserve">  (Source: querying)</w:t>
      </w:r>
    </w:p>
    <w:p>
      <w:r>
        <w:t>• *  Example 1: Searching for "Pirates of the Caribbean" with intext: "Disney.com"</w:t>
      </w:r>
    </w:p>
    <w:p>
      <w:pPr>
        <w:pStyle w:val="IntenseQuote"/>
      </w:pPr>
      <w:r>
        <w:t xml:space="preserve">  (Source: querying)</w:t>
      </w:r>
    </w:p>
    <w:p>
      <w:r>
        <w:t>• *  Example 2: Understanding the difference between searching by text, URLs, and titles</w:t>
      </w:r>
    </w:p>
    <w:p>
      <w:pPr>
        <w:pStyle w:val="IntenseQuote"/>
      </w:pPr>
      <w:r>
        <w:t xml:space="preserve">  (Source: querying)</w:t>
      </w:r>
    </w:p>
    <w:p>
      <w:r>
        <w:t>• * Searching with intitle: operator: "intitle:pirates" or "intitle: 'pirates of the caribbean'"</w:t>
      </w:r>
    </w:p>
    <w:p>
      <w:pPr>
        <w:pStyle w:val="IntenseQuote"/>
      </w:pPr>
      <w:r>
        <w:t xml:space="preserve">  (Source: querying)</w:t>
      </w:r>
    </w:p>
    <w:p>
      <w:r>
        <w:t>• *  Searching for "masters site:cs" to restrict results to Stanford University's Computer Science department</w:t>
      </w:r>
    </w:p>
    <w:p>
      <w:pPr>
        <w:pStyle w:val="IntenseQuote"/>
      </w:pPr>
      <w:r>
        <w:t xml:space="preserve">  (Source: querying)</w:t>
      </w:r>
    </w:p>
    <w:p>
      <w:r>
        <w:t>• *  Importance of exact matching between `site:` and domain (e.g. "masters site:cs.stanford.edu")</w:t>
      </w:r>
    </w:p>
    <w:p>
      <w:pPr>
        <w:pStyle w:val="IntenseQuote"/>
      </w:pPr>
      <w:r>
        <w:t xml:space="preserve">  (Source: querying)</w:t>
      </w:r>
    </w:p>
    <w:p>
      <w:r>
        <w:t>• *  pirates site:disney.com</w:t>
      </w:r>
    </w:p>
    <w:p>
      <w:pPr>
        <w:pStyle w:val="IntenseQuote"/>
      </w:pPr>
      <w:r>
        <w:t xml:space="preserve">  (Source: querying)</w:t>
      </w:r>
    </w:p>
    <w:p>
      <w:r>
        <w:t>• *  pirates -site:disney.com</w:t>
      </w:r>
    </w:p>
    <w:p>
      <w:pPr>
        <w:pStyle w:val="IntenseQuote"/>
      </w:pPr>
      <w:r>
        <w:t xml:space="preserve">  (Source: querying)</w:t>
      </w:r>
    </w:p>
    <w:p>
      <w:r>
        <w:t>• *  Pirates -site:com</w:t>
      </w:r>
    </w:p>
    <w:p>
      <w:pPr>
        <w:pStyle w:val="IntenseQuote"/>
      </w:pPr>
      <w:r>
        <w:t xml:space="preserve">  (Source: querying)</w:t>
      </w:r>
    </w:p>
    <w:p>
      <w:r>
        <w:t>• *  Pirates site:edu</w:t>
      </w:r>
    </w:p>
    <w:p>
      <w:pPr>
        <w:pStyle w:val="IntenseQuote"/>
      </w:pPr>
      <w:r>
        <w:t xml:space="preserve">  (Source: querying)</w:t>
      </w:r>
    </w:p>
    <w:p>
      <w:r>
        <w:t>• * "Could Improve Brain-Computer Interfaces for People with 24 Disabilities"</w:t>
      </w:r>
    </w:p>
    <w:p>
      <w:pPr>
        <w:pStyle w:val="IntenseQuote"/>
      </w:pPr>
      <w:r>
        <w:t xml:space="preserve">  (Source: querying)</w:t>
      </w:r>
    </w:p>
    <w:p>
      <w:r>
        <w:t>• * Using Ctrl+ or ⌘- (Mac) and the find bar to quickly search on a webpage</w:t>
      </w:r>
    </w:p>
    <w:p>
      <w:pPr>
        <w:pStyle w:val="IntenseQuote"/>
      </w:pPr>
      <w:r>
        <w:t xml:space="preserve">  (Source: querying)</w:t>
      </w:r>
    </w:p>
    <w:p>
      <w:r>
        <w:t>• * Google's related: feature</w:t>
      </w:r>
    </w:p>
    <w:p>
      <w:pPr>
        <w:pStyle w:val="IntenseQuote"/>
      </w:pPr>
      <w:r>
        <w:t xml:space="preserve">  (Source: querying)</w:t>
      </w:r>
    </w:p>
    <w:p>
      <w:r>
        <w:t>• * Various university computer science department websites listed as examples of "related:" results</w:t>
      </w:r>
    </w:p>
    <w:p>
      <w:pPr>
        <w:pStyle w:val="IntenseQuote"/>
      </w:pPr>
      <w:r>
        <w:t xml:space="preserve">  (Source: querying)</w:t>
      </w:r>
    </w:p>
    <w:p>
      <w:r>
        <w:t>• *  Searching for specific information on a particular web page (illustrating how users interact with the search engine)</w:t>
      </w:r>
    </w:p>
    <w:p>
      <w:pPr>
        <w:pStyle w:val="IntenseQuote"/>
      </w:pPr>
      <w:r>
        <w:t xml:space="preserve">  (Source: querying)</w:t>
      </w:r>
    </w:p>
    <w:p>
      <w:r>
        <w:t>• * Google stocks query with "a0pl", "£aQ s#@", and "Co" as stock ticker symbols</w:t>
      </w:r>
    </w:p>
    <w:p>
      <w:pPr>
        <w:pStyle w:val="IntenseQuote"/>
      </w:pPr>
      <w:r>
        <w:t xml:space="preserve">  (Source: querying)</w:t>
      </w:r>
    </w:p>
    <w:p>
      <w:r>
        <w:t>• *  Using @ symbol to search social media: e.g., @twitter</w:t>
      </w:r>
    </w:p>
    <w:p>
      <w:pPr>
        <w:pStyle w:val="IntenseQuote"/>
      </w:pPr>
      <w:r>
        <w:t xml:space="preserve">  (Source: querying)</w:t>
      </w:r>
    </w:p>
    <w:p>
      <w:r>
        <w:t>• *  Searching within a price range using $ symbol: e.g., camera $50..$100</w:t>
      </w:r>
    </w:p>
    <w:p>
      <w:pPr>
        <w:pStyle w:val="IntenseQuote"/>
      </w:pPr>
      <w:r>
        <w:t xml:space="preserve">  (Source: querying)</w:t>
      </w:r>
    </w:p>
    <w:p>
      <w:r>
        <w:t>• *  Searching for synonyms using tilde symbol: e.g., ~car repair</w:t>
      </w:r>
    </w:p>
    <w:p>
      <w:pPr>
        <w:pStyle w:val="IntenseQuote"/>
      </w:pPr>
      <w:r>
        <w:t xml:space="preserve">  (Source: querying)</w:t>
      </w:r>
    </w:p>
    <w:p>
      <w:r>
        <w:t>• **EXAMPLES **</w:t>
      </w:r>
    </w:p>
    <w:p>
      <w:pPr>
        <w:pStyle w:val="IntenseQuote"/>
      </w:pPr>
      <w:r>
        <w:t xml:space="preserve">  (Source: querying)</w:t>
      </w:r>
    </w:p>
    <w:p>
      <w:r>
        <w:t>• 1. **Google Phonebook Operators Example**:  - Different Google phonebook search operators (phonebook, rphonebook, bphonebook) explained.</w:t>
      </w:r>
    </w:p>
    <w:p>
      <w:pPr>
        <w:pStyle w:val="IntenseQuote"/>
      </w:pPr>
      <w:r>
        <w:t xml:space="preserve">  (Source: querying)</w:t>
      </w:r>
    </w:p>
    <w:p>
      <w:r>
        <w:t>• **Ovarian cancer information webpage**: The lecture uses this example to demonstrate how the feature classifies content into different reading levels.</w:t>
      </w:r>
    </w:p>
    <w:p>
      <w:pPr>
        <w:pStyle w:val="IntenseQuote"/>
      </w:pPr>
      <w:r>
        <w:t xml:space="preserve">  (Source: querying)</w:t>
      </w:r>
    </w:p>
    <w:p>
      <w:r>
        <w:t>• *  In 2009, Google introduced the Wonder Wheel as a flash-based interface that provided possible interpretations for search queries.</w:t>
      </w:r>
    </w:p>
    <w:p>
      <w:pPr>
        <w:pStyle w:val="IntenseQuote"/>
      </w:pPr>
      <w:r>
        <w:t xml:space="preserve">  (Source: querying)</w:t>
      </w:r>
    </w:p>
    <w:p>
      <w:r>
        <w:t>• *  The Wonder Wheel was removed in 2011 but restored in 2012 with a renaming of the "wheel of possible interpretations".</w:t>
      </w:r>
    </w:p>
    <w:p>
      <w:pPr>
        <w:pStyle w:val="IntenseQuote"/>
      </w:pPr>
      <w:r>
        <w:t xml:space="preserve">  (Source: querying)</w:t>
      </w:r>
    </w:p>
    <w:p>
      <w:r>
        <w:t>• *  Searching for open-source code using the "file:" operator to match common file extensions for a language.</w:t>
      </w:r>
    </w:p>
    <w:p>
      <w:pPr>
        <w:pStyle w:val="IntenseQuote"/>
      </w:pPr>
      <w:r>
        <w:t xml:space="preserve">  (Source: querying)</w:t>
      </w:r>
    </w:p>
    <w:p>
      <w:r>
        <w:t>• *  Using regular expressions in queries to search for specific patterns in code.</w:t>
      </w:r>
    </w:p>
    <w:p>
      <w:pPr>
        <w:pStyle w:val="IntenseQuote"/>
      </w:pPr>
      <w:r>
        <w:t xml:space="preserve">  (Source: querying)</w:t>
      </w:r>
    </w:p>
    <w:p>
      <w:r>
        <w:t>• **Google Patents Page example**: The slide shows an image of a Google Patents page with various patent results. This could be considered an example of how to use the patent search system.</w:t>
      </w:r>
    </w:p>
    <w:p>
      <w:pPr>
        <w:pStyle w:val="IntenseQuote"/>
      </w:pPr>
      <w:r>
        <w:t xml:space="preserve">  (Source: querying)</w:t>
      </w:r>
    </w:p>
    <w:p>
      <w:r>
        <w:t>• *  0 &amp; Secure itps:/fchola google.com #2 (Note: This appears to be an example URL, but its relevance and importance are unclear without further context)</w:t>
      </w:r>
    </w:p>
    <w:p>
      <w:pPr>
        <w:pStyle w:val="IntenseQuote"/>
      </w:pPr>
      <w:r>
        <w:t xml:space="preserve">  (Source: querying)</w:t>
      </w:r>
    </w:p>
    <w:p>
      <w:r>
        <w:t>• * Google's use of peer-to-peer processing (mentioned as an example) ()</w:t>
      </w:r>
    </w:p>
    <w:p>
      <w:pPr>
        <w:pStyle w:val="IntenseQuote"/>
      </w:pPr>
      <w:r>
        <w:t xml:space="preserve">  (Source: querying)</w:t>
      </w:r>
    </w:p>
    <w:p>
      <w:r>
        <w:t>• + Storage Device Evolution: General-Purpose Peer Processing ()</w:t>
      </w:r>
    </w:p>
    <w:p>
      <w:pPr>
        <w:pStyle w:val="IntenseQuote"/>
      </w:pPr>
      <w:r>
        <w:t xml:space="preserve">  (Source: querying)</w:t>
      </w:r>
    </w:p>
    <w:p>
      <w:r>
        <w:t>• **Related Searches for German Cars**: If you search for "german cars", Google will show the most popular members of that category, e.g. Audi, Volkswagen, BMW, etc.</w:t>
      </w:r>
    </w:p>
    <w:p>
      <w:pPr>
        <w:pStyle w:val="IntenseQuote"/>
      </w:pPr>
      <w:r>
        <w:t xml:space="preserve">  (Source: querying)</w:t>
      </w:r>
    </w:p>
    <w:p>
      <w:r>
        <w:t>• **Related Searches for Rock Bands**: If you search for "rock bands", related searches will include top rock bands such as Metallica and Led Zeppelin.</w:t>
      </w:r>
    </w:p>
    <w:p>
      <w:pPr>
        <w:pStyle w:val="IntenseQuote"/>
      </w:pPr>
      <w:r>
        <w:t xml:space="preserve">  (Source: querying)</w:t>
      </w:r>
    </w:p>
    <w:p>
      <w:r>
        <w:t>• *  Yahoo!'s 3rd result for query "jaguar" is Bing, indicating a ranking or algorithmic decision.</w:t>
      </w:r>
    </w:p>
    <w:p>
      <w:pPr>
        <w:pStyle w:val="IntenseQuote"/>
      </w:pPr>
      <w:r>
        <w:t xml:space="preserve">  (Source: querying)</w:t>
      </w:r>
    </w:p>
    <w:p>
      <w:r>
        <w:t>• *  Extensive ads for the car at the top and side of search results indicate that searches for the animal are rarer.</w:t>
      </w:r>
    </w:p>
    <w:p>
      <w:pPr>
        <w:pStyle w:val="IntenseQuote"/>
      </w:pPr>
      <w:r>
        <w:t xml:space="preserve">  (Source: querying)</w:t>
      </w:r>
    </w:p>
    <w:p>
      <w:r>
        <w:t>• **Query Example**: A user searches for all customers in a database who live in a specific city. The query optimizer uses an index on the customer's address to quickly locate the relevant data.</w:t>
      </w:r>
    </w:p>
    <w:p>
      <w:pPr>
        <w:pStyle w:val="IntenseQuote"/>
      </w:pPr>
      <w:r>
        <w:t xml:space="preserve">  (Source: querying)</w:t>
      </w:r>
    </w:p>
    <w:p>
      <w:r>
        <w:t>• * Browser filling in your name, address and/or email in a form</w:t>
      </w:r>
    </w:p>
    <w:p>
      <w:pPr>
        <w:pStyle w:val="IntenseQuote"/>
      </w:pPr>
      <w:r>
        <w:t xml:space="preserve">  (Source: querying)</w:t>
      </w:r>
    </w:p>
    <w:p>
      <w:r>
        <w:t>• * Search engines using past history, phonetic Soundex algorithms, and spelling corrections algorithms to assist in making guesses</w:t>
      </w:r>
    </w:p>
    <w:p>
      <w:pPr>
        <w:pStyle w:val="IntenseQuote"/>
      </w:pPr>
      <w:r>
        <w:t xml:space="preserve">  (Source: querying)</w:t>
      </w:r>
    </w:p>
    <w:p>
      <w:r>
        <w:t>• *  Google's auto-complete suggesting "Anniversary Gifts" when typing "A"</w:t>
      </w:r>
    </w:p>
    <w:p>
      <w:pPr>
        <w:pStyle w:val="IntenseQuote"/>
      </w:pPr>
      <w:r>
        <w:t xml:space="preserve">  (Source: querying)</w:t>
      </w:r>
    </w:p>
    <w:p>
      <w:r>
        <w:t>• *  Auto-complete offering different possibilities after entering the second character</w:t>
      </w:r>
    </w:p>
    <w:p>
      <w:pPr>
        <w:pStyle w:val="IntenseQuote"/>
      </w:pPr>
      <w:r>
        <w:t xml:space="preserve">  (Source: querying)</w:t>
      </w:r>
    </w:p>
    <w:p>
      <w:r>
        <w:t>• *  Examples of websites with autocomplete features (e.g., Google Maps, Amazon)</w:t>
      </w:r>
    </w:p>
    <w:p>
      <w:pPr>
        <w:pStyle w:val="IntenseQuote"/>
      </w:pPr>
      <w:r>
        <w:t xml:space="preserve">  (Source: querying)</w:t>
      </w:r>
    </w:p>
    <w:p>
      <w:r>
        <w:t>• + "amazon kindle"</w:t>
      </w:r>
    </w:p>
    <w:p>
      <w:pPr>
        <w:pStyle w:val="IntenseQuote"/>
      </w:pPr>
      <w:r>
        <w:t xml:space="preserve">  (Source: querying)</w:t>
      </w:r>
    </w:p>
    <w:p>
      <w:r>
        <w:t>• + Squiggly red line under "anaheim duks" suggesting the correct spelling "Anaheim Ducks"</w:t>
      </w:r>
    </w:p>
    <w:p>
      <w:pPr>
        <w:pStyle w:val="IntenseQuote"/>
      </w:pPr>
      <w:r>
        <w:t xml:space="preserve">  (Source: querying)</w:t>
      </w:r>
    </w:p>
    <w:p>
      <w:r>
        <w:t>• 1. **Autocomplete example**: When searching for "Mikhail Gorbachev", the search engine also suggests related searches for "Mike Gorbachev" and displays links to relevant profiles on social media platforms.</w:t>
      </w:r>
    </w:p>
    <w:p>
      <w:pPr>
        <w:pStyle w:val="IntenseQuote"/>
      </w:pPr>
      <w:r>
        <w:t xml:space="preserve">  (Source: querying)</w:t>
      </w:r>
    </w:p>
    <w:p>
      <w:r>
        <w:t>• *  Yahoo's auto-complete system running out of alternatives after a certain number of characters are typed.</w:t>
      </w:r>
    </w:p>
    <w:p>
      <w:pPr>
        <w:pStyle w:val="IntenseQuote"/>
      </w:pPr>
      <w:r>
        <w:t xml:space="preserve">  (Source: querying)</w:t>
      </w:r>
    </w:p>
    <w:p>
      <w:r>
        <w:t>• *  Google's auto-complete system starting to provide suggestions from the first character typed.</w:t>
      </w:r>
    </w:p>
    <w:p>
      <w:pPr>
        <w:pStyle w:val="IntenseQuote"/>
      </w:pPr>
      <w:r>
        <w:t xml:space="preserve">  (Source: querying)</w:t>
      </w:r>
    </w:p>
    <w:p>
      <w:r>
        <w:t>• *  Examples of websites (e.g., "mad mike garbage pail kids") that have implemented auto-complete systems.</w:t>
      </w:r>
    </w:p>
    <w:p>
      <w:pPr>
        <w:pStyle w:val="IntenseQuote"/>
      </w:pPr>
      <w:r>
        <w:t xml:space="preserve">  (Source: querying)</w:t>
      </w:r>
    </w:p>
    <w:p>
      <w:r>
        <w:t>• * Yahoo search results for "Gorbachev" vs. "gorbachev" (mark with )</w:t>
      </w:r>
    </w:p>
    <w:p>
      <w:pPr>
        <w:pStyle w:val="IntenseQuote"/>
      </w:pPr>
      <w:r>
        <w:t xml:space="preserve">  (Source: querying)</w:t>
      </w:r>
    </w:p>
    <w:p>
      <w:r>
        <w:t>• * Search results for "Mike Gorbachev" (mark with )</w:t>
      </w:r>
    </w:p>
    <w:p>
      <w:pPr>
        <w:pStyle w:val="IntenseQuote"/>
      </w:pPr>
      <w:r>
        <w:t xml:space="preserve">  (Source: querying)</w:t>
      </w:r>
    </w:p>
    <w:p>
      <w:r>
        <w:t>• 1. **Example of Bing Auto-Completion**: After entering "mike garbac", Bing finally comes up with the correct spelling, showing how it uses previous queries to improve search results</w:t>
      </w:r>
    </w:p>
    <w:p>
      <w:pPr>
        <w:pStyle w:val="IntenseQuote"/>
      </w:pPr>
      <w:r>
        <w:t xml:space="preserve">  (Source: querying)</w:t>
      </w:r>
    </w:p>
    <w:p>
      <w:r>
        <w:t>• *  **Bing Search Results**:</w:t>
      </w:r>
    </w:p>
    <w:p>
      <w:pPr>
        <w:pStyle w:val="IntenseQuote"/>
      </w:pPr>
      <w:r>
        <w:t xml:space="preserve">  (Source: querying)</w:t>
      </w:r>
    </w:p>
    <w:p>
      <w:r>
        <w:t>• *  **Corrected Spelling**: Bing offers corrected spelling suggestions for user queries</w:t>
      </w:r>
    </w:p>
    <w:p>
      <w:pPr>
        <w:pStyle w:val="IntenseQuote"/>
      </w:pPr>
      <w:r>
        <w:t xml:space="preserve">  (Source: querying)</w:t>
      </w:r>
    </w:p>
    <w:p>
      <w:r>
        <w:t>• *  Example 1: A system tries to translate English words to their plurals, with three sample queries and their corresponding results (cats, tori, virus)</w:t>
      </w:r>
    </w:p>
    <w:p>
      <w:pPr>
        <w:pStyle w:val="IntenseQuote"/>
      </w:pPr>
      <w:r>
        <w:t xml:space="preserve">  (Source: querying)</w:t>
      </w:r>
    </w:p>
    <w:p>
      <w:r>
        <w:t>• 5. EXAMPLES:</w:t>
      </w:r>
    </w:p>
    <w:p>
      <w:pPr>
        <w:pStyle w:val="IntenseQuote"/>
      </w:pPr>
      <w:r>
        <w:t xml:space="preserve">  (Source: se-basics)</w:t>
      </w:r>
    </w:p>
    <w:p>
      <w:r>
        <w:t>• *  **Early Search Engines (1991-1994)**: List of specific early search engines (Gopher, Archie, Veronica, Wanderer, ALIWeb, Excite, etc.)</w:t>
      </w:r>
    </w:p>
    <w:p>
      <w:pPr>
        <w:pStyle w:val="IntenseQuote"/>
      </w:pPr>
      <w:r>
        <w:t xml:space="preserve">  (Source: se-basics)</w:t>
      </w:r>
    </w:p>
    <w:p>
      <w:r>
        <w:t>• *  **Successful Search Engines (1995-2000s)**: List of successful search engines that emerged in the late 1990s and early 2000s (Infoseek, Metacrawler, SavvySearch, LookSmart, Inktomi, HotBot, AskJeeves, Goto)</w:t>
      </w:r>
    </w:p>
    <w:p>
      <w:pPr>
        <w:pStyle w:val="IntenseQuote"/>
      </w:pPr>
      <w:r>
        <w:t xml:space="preserve">  (Source: se-basics)</w:t>
      </w:r>
    </w:p>
    <w:p>
      <w:r>
        <w:t>• * In 1990, Alan Emtage, P. Deutsch, et al of McGill Univ. developed Archie</w:t>
      </w:r>
    </w:p>
    <w:p>
      <w:pPr>
        <w:pStyle w:val="IntenseQuote"/>
      </w:pPr>
      <w:r>
        <w:t xml:space="preserve">  (Source: se-basics)</w:t>
      </w:r>
    </w:p>
    <w:p>
      <w:r>
        <w:t>• * Veronica and Jughead were developed in 1993 to search names of text files available through Gopher servers</w:t>
      </w:r>
    </w:p>
    <w:p>
      <w:pPr>
        <w:pStyle w:val="IntenseQuote"/>
      </w:pPr>
      <w:r>
        <w:t xml:space="preserve">  (Source: se-basics)</w:t>
      </w:r>
    </w:p>
    <w:p>
      <w:r>
        <w:t>• *  Excite came from the project Architext, which was started in February 1993 by six Stanford undergrad students</w:t>
      </w:r>
    </w:p>
    <w:p>
      <w:pPr>
        <w:pStyle w:val="IntenseQuote"/>
      </w:pPr>
      <w:r>
        <w:t xml:space="preserve">  (Source: se-basics)</w:t>
      </w:r>
    </w:p>
    <w:p>
      <w:r>
        <w:t>• *  Excite was bought by @Home for $6.5 billion and later filed for bankruptcy</w:t>
      </w:r>
    </w:p>
    <w:p>
      <w:pPr>
        <w:pStyle w:val="IntenseQuote"/>
      </w:pPr>
      <w:r>
        <w:t xml:space="preserve">  (Source: se-basics)</w:t>
      </w:r>
    </w:p>
    <w:p>
      <w:r>
        <w:t>• * World Wide Web Wanderer as a concrete example of an early web robot (marked as )</w:t>
      </w:r>
    </w:p>
    <w:p>
      <w:pPr>
        <w:pStyle w:val="IntenseQuote"/>
      </w:pPr>
      <w:r>
        <w:t xml:space="preserve">  (Source: se-basics)</w:t>
      </w:r>
    </w:p>
    <w:p>
      <w:r>
        <w:t>• *  Submission of web pages by users with their own page descriptions using ALIWEB</w:t>
      </w:r>
    </w:p>
    <w:p>
      <w:pPr>
        <w:pStyle w:val="IntenseQuote"/>
      </w:pPr>
      <w:r>
        <w:t xml:space="preserve">  (Source: se-basics)</w:t>
      </w:r>
    </w:p>
    <w:p>
      <w:r>
        <w:t>• *  Use case where people did not know how to submit their site, highlighting a limitation of ALIWEB</w:t>
      </w:r>
    </w:p>
    <w:p>
      <w:pPr>
        <w:pStyle w:val="IntenseQuote"/>
      </w:pPr>
      <w:r>
        <w:t xml:space="preserve">  (Source: se-basics)</w:t>
      </w:r>
    </w:p>
    <w:p>
      <w:r>
        <w:t>• **AltaVista's features**: The slide describes several examples of AltaVista's innovative features, such as natural language queries, advanced searching techniques, and inbound link checking.</w:t>
      </w:r>
    </w:p>
    <w:p>
      <w:pPr>
        <w:pStyle w:val="IntenseQuote"/>
      </w:pPr>
      <w:r>
        <w:t xml:space="preserve">  (Source: se-basics)</w:t>
      </w:r>
    </w:p>
    <w:p>
      <w:r>
        <w:t>• Lycos going public with a catalog of 54,000 documents on July 20, 1994</w:t>
      </w:r>
    </w:p>
    <w:p>
      <w:pPr>
        <w:pStyle w:val="IntenseQuote"/>
      </w:pPr>
      <w:r>
        <w:t xml:space="preserve">  (Source: se-basics)</w:t>
      </w:r>
    </w:p>
    <w:p>
      <w:r>
        <w:t>• Lycos reaching 394,000 documents in August 1994</w:t>
      </w:r>
    </w:p>
    <w:p>
      <w:pPr>
        <w:pStyle w:val="IntenseQuote"/>
      </w:pPr>
      <w:r>
        <w:t xml:space="preserve">  (Source: se-basics)</w:t>
      </w:r>
    </w:p>
    <w:p>
      <w:r>
        <w:t>• Lycos indexing over 60 million documents by November 1996</w:t>
      </w:r>
    </w:p>
    <w:p>
      <w:pPr>
        <w:pStyle w:val="IntenseQuote"/>
      </w:pPr>
      <w:r>
        <w:t xml:space="preserve">  (Source: se-basics)</w:t>
      </w:r>
    </w:p>
    <w:p>
      <w:r>
        <w:t>• *  **Yahoo's early days**: The story of David Filo and Jerry Yang posting web pages with links on them in 1994.</w:t>
      </w:r>
    </w:p>
    <w:p>
      <w:pPr>
        <w:pStyle w:val="IntenseQuote"/>
      </w:pPr>
      <w:r>
        <w:t xml:space="preserve">  (Source: se-basics)</w:t>
      </w:r>
    </w:p>
    <w:p>
      <w:r>
        <w:t>• *  **Yahoo's decline and acquisition**: The fact that Yahoo was purchased by Verizon in 2017 for $4.48 billion after years of decline.</w:t>
      </w:r>
    </w:p>
    <w:p>
      <w:pPr>
        <w:pStyle w:val="IntenseQuote"/>
      </w:pPr>
      <w:r>
        <w:t xml:space="preserve">  (Source: se-basics)</w:t>
      </w:r>
    </w:p>
    <w:p>
      <w:r>
        <w:t>• WiseNut search engine was bought by LookSmart in March 2002, but failed to gain traction.</w:t>
      </w:r>
    </w:p>
    <w:p>
      <w:pPr>
        <w:pStyle w:val="IntenseQuote"/>
      </w:pPr>
      <w:r>
        <w:t xml:space="preserve">  (Source: se-basics)</w:t>
      </w:r>
    </w:p>
    <w:p>
      <w:r>
        <w:t>• *  Inktomi's database of spam sites was accidentally made public in 2001, containing over 1 million URLs</w:t>
      </w:r>
    </w:p>
    <w:p>
      <w:pPr>
        <w:pStyle w:val="IntenseQuote"/>
      </w:pPr>
      <w:r>
        <w:t xml:space="preserve">  (Source: se-basics)</w:t>
      </w:r>
    </w:p>
    <w:p>
      <w:r>
        <w:t>• *  Inktomi sold out to Yahoo! for approximately $235 million in December 2003</w:t>
      </w:r>
    </w:p>
    <w:p>
      <w:pPr>
        <w:pStyle w:val="IntenseQuote"/>
      </w:pPr>
      <w:r>
        <w:t xml:space="preserve">  (Source: se-basics)</w:t>
      </w:r>
    </w:p>
    <w:p>
      <w:r>
        <w:t>• * The launch of Ask Jeeves in 1997 as a natural language search engine</w:t>
      </w:r>
    </w:p>
    <w:p>
      <w:pPr>
        <w:pStyle w:val="IntenseQuote"/>
      </w:pPr>
      <w:r>
        <w:t xml:space="preserve">  (Source: se-basics)</w:t>
      </w:r>
    </w:p>
    <w:p>
      <w:r>
        <w:t>• * The use of DirectHit technology by Ask Jeeves, which proved vulnerable to spam</w:t>
      </w:r>
    </w:p>
    <w:p>
      <w:pPr>
        <w:pStyle w:val="IntenseQuote"/>
      </w:pPr>
      <w:r>
        <w:t xml:space="preserve">  (Source: se-basics)</w:t>
      </w:r>
    </w:p>
    <w:p>
      <w:r>
        <w:t>• * The release of Teoma search engine and its clustering technology</w:t>
      </w:r>
    </w:p>
    <w:p>
      <w:pPr>
        <w:pStyle w:val="IntenseQuote"/>
      </w:pPr>
      <w:r>
        <w:t xml:space="preserve">  (Source: se-basics)</w:t>
      </w:r>
    </w:p>
    <w:p>
      <w:r>
        <w:t>• * Google</w:t>
      </w:r>
    </w:p>
    <w:p>
      <w:pPr>
        <w:pStyle w:val="IntenseQuote"/>
      </w:pPr>
      <w:r>
        <w:t xml:space="preserve">  (Source: se-basics)</w:t>
      </w:r>
    </w:p>
    <w:p>
      <w:r>
        <w:t>• * Overture (goto.com)</w:t>
      </w:r>
    </w:p>
    <w:p>
      <w:pPr>
        <w:pStyle w:val="IntenseQuote"/>
      </w:pPr>
      <w:r>
        <w:t xml:space="preserve">  (Source: se-basics)</w:t>
      </w:r>
    </w:p>
    <w:p>
      <w:r>
        <w:t>• *  Multi-billion dollar business</w:t>
      </w:r>
    </w:p>
    <w:p>
      <w:pPr>
        <w:pStyle w:val="IntenseQuote"/>
      </w:pPr>
      <w:r>
        <w:t xml:space="preserve">  (Source: se-basics)</w:t>
      </w:r>
    </w:p>
    <w:p>
      <w:r>
        <w:t>• *  Strains the boundaries of trademark and intellectual property laws</w:t>
      </w:r>
    </w:p>
    <w:p>
      <w:pPr>
        <w:pStyle w:val="IntenseQuote"/>
      </w:pPr>
      <w:r>
        <w:t xml:space="preserve">  (Source: se-basics)</w:t>
      </w:r>
    </w:p>
    <w:p>
      <w:r>
        <w:t>• *  N/A (no concrete examples provided on this slide)</w:t>
      </w:r>
    </w:p>
    <w:p>
      <w:pPr>
        <w:pStyle w:val="IntenseQuote"/>
      </w:pPr>
      <w:r>
        <w:t xml:space="preserve">  (Source: se-basics)</w:t>
      </w:r>
    </w:p>
    <w:p>
      <w:r>
        <w:t>• * Dynamic generation of content on the web</w:t>
      </w:r>
    </w:p>
    <w:p>
      <w:pPr>
        <w:pStyle w:val="IntenseQuote"/>
      </w:pPr>
      <w:r>
        <w:t xml:space="preserve">  (Source: se-basics)</w:t>
      </w:r>
    </w:p>
    <w:p>
      <w:r>
        <w:t>• * Growing and expanding nature of web content</w:t>
      </w:r>
    </w:p>
    <w:p>
      <w:pPr>
        <w:pStyle w:val="IntenseQuote"/>
      </w:pPr>
      <w:r>
        <w:t xml:space="preserve">  (Source: se-basics)</w:t>
      </w:r>
    </w:p>
    <w:p>
      <w:r>
        <w:t>• * Chrome conflating search bar with URL address field</w:t>
      </w:r>
    </w:p>
    <w:p>
      <w:pPr>
        <w:pStyle w:val="IntenseQuote"/>
      </w:pPr>
      <w:r>
        <w:t xml:space="preserve">  (Source: se-basics)</w:t>
      </w:r>
    </w:p>
    <w:p>
      <w:r>
        <w:t>• *  **Informational intent example**: Low hemoglobin</w:t>
      </w:r>
    </w:p>
    <w:p>
      <w:pPr>
        <w:pStyle w:val="IntenseQuote"/>
      </w:pPr>
      <w:r>
        <w:t xml:space="preserve">  (Source: se-basics)</w:t>
      </w:r>
    </w:p>
    <w:p>
      <w:r>
        <w:t>• *  **Navigational intent example**: United Airlines</w:t>
      </w:r>
    </w:p>
    <w:p>
      <w:pPr>
        <w:pStyle w:val="IntenseQuote"/>
      </w:pPr>
      <w:r>
        <w:t xml:space="preserve">  (Source: se-basics)</w:t>
      </w:r>
    </w:p>
    <w:p>
      <w:r>
        <w:t>• *  **Transactional intent examples**:</w:t>
      </w:r>
    </w:p>
    <w:p>
      <w:pPr>
        <w:pStyle w:val="IntenseQuote"/>
      </w:pPr>
      <w:r>
        <w:t xml:space="preserve">  (Source: se-basics)</w:t>
      </w:r>
    </w:p>
    <w:p>
      <w:r>
        <w:t>• *  - Customizing bookmarks (e.g., "weather los angeles ca- 6")</w:t>
      </w:r>
    </w:p>
    <w:p>
      <w:pPr>
        <w:pStyle w:val="IntenseQuote"/>
      </w:pPr>
      <w:r>
        <w:t xml:space="preserve">  (Source: se-basics)</w:t>
      </w:r>
    </w:p>
    <w:p>
      <w:r>
        <w:t>• *  George Clooney's career as an actor and filmmaker</w:t>
      </w:r>
    </w:p>
    <w:p>
      <w:pPr>
        <w:pStyle w:val="IntenseQuote"/>
      </w:pPr>
      <w:r>
        <w:t xml:space="preserve">  (Source: se-basics)</w:t>
      </w:r>
    </w:p>
    <w:p>
      <w:r>
        <w:t>• *  The search engine results page (SERP) for "George Clooney" showcasing various news articles, images, and videos</w:t>
      </w:r>
    </w:p>
    <w:p>
      <w:pPr>
        <w:pStyle w:val="IntenseQuote"/>
      </w:pPr>
      <w:r>
        <w:t xml:space="preserve">  (Source: se-basics)</w:t>
      </w:r>
    </w:p>
    <w:p>
      <w:r>
        <w:t>• *  Sheraton Times Square Hotel website example: illustrating main pages, features, and amenities.</w:t>
      </w:r>
    </w:p>
    <w:p>
      <w:pPr>
        <w:pStyle w:val="IntenseQuote"/>
      </w:pPr>
      <w:r>
        <w:t xml:space="preserve">  (Source: se-basics)</w:t>
      </w:r>
    </w:p>
    <w:p>
      <w:r>
        <w:t>• *  Sofitel New York Hotel in Manhattan near Times Square: another hotel website example.</w:t>
      </w:r>
    </w:p>
    <w:p>
      <w:pPr>
        <w:pStyle w:val="IntenseQuote"/>
      </w:pPr>
      <w:r>
        <w:t xml:space="preserve">  (Source: se-basics)</w:t>
      </w:r>
    </w:p>
    <w:p>
      <w:r>
        <w:t>• *  Viewing search history on Google Web History page</w:t>
      </w:r>
    </w:p>
    <w:p>
      <w:pPr>
        <w:pStyle w:val="IntenseQuote"/>
      </w:pPr>
      <w:r>
        <w:t xml:space="preserve">  (Source: se-basics)</w:t>
      </w:r>
    </w:p>
    <w:p>
      <w:r>
        <w:t>• *  Filtering search history by category (e.g., Today's searches, Yesterday's searches)</w:t>
      </w:r>
    </w:p>
    <w:p>
      <w:pPr>
        <w:pStyle w:val="IntenseQuote"/>
      </w:pPr>
      <w:r>
        <w:t xml:space="preserve">  (Source: se-basics)</w:t>
      </w:r>
    </w:p>
    <w:p>
      <w:r>
        <w:t>• * Yahoo's revenue fluctuations from 2013 to 2021</w:t>
      </w:r>
    </w:p>
    <w:p>
      <w:pPr>
        <w:pStyle w:val="IntenseQuote"/>
      </w:pPr>
      <w:r>
        <w:t xml:space="preserve">  (Source: se-basics)</w:t>
      </w:r>
    </w:p>
    <w:p>
      <w:r>
        <w:t>• * Baidu's revenue growth from 2014 to 2021</w:t>
      </w:r>
    </w:p>
    <w:p>
      <w:pPr>
        <w:pStyle w:val="IntenseQuote"/>
      </w:pPr>
      <w:r>
        <w:t xml:space="preserve">  (Source: se-basics)</w:t>
      </w:r>
    </w:p>
    <w:p>
      <w:r>
        <w:t>• * Google's sweetheart deal with Apple</w:t>
      </w:r>
    </w:p>
    <w:p>
      <w:pPr>
        <w:pStyle w:val="IntenseQuote"/>
      </w:pPr>
      <w:r>
        <w:t xml:space="preserve">  (Source: se-basics)</w:t>
      </w:r>
    </w:p>
    <w:p>
      <w:r>
        <w:t>• * Other search engines like DuckDuckGo relying on Bing's index</w:t>
      </w:r>
    </w:p>
    <w:p>
      <w:pPr>
        <w:pStyle w:val="IntenseQuote"/>
      </w:pPr>
      <w:r>
        <w:t xml:space="preserve">  (Source: se-basics)</w:t>
      </w:r>
    </w:p>
    <w:p>
      <w:r>
        <w:t>• *  Searching for:</w:t>
      </w:r>
    </w:p>
    <w:p>
      <w:pPr>
        <w:pStyle w:val="IntenseQuote"/>
      </w:pPr>
      <w:r>
        <w:t xml:space="preserve">  (Source: se-evaluation)</w:t>
      </w:r>
    </w:p>
    <w:p>
      <w:r>
        <w:t>• 1. Viewing multiple pages of Google results often does not improve precision at all ()</w:t>
      </w:r>
    </w:p>
    <w:p>
      <w:pPr>
        <w:pStyle w:val="IntenseQuote"/>
      </w:pPr>
      <w:r>
        <w:t xml:space="preserve">  (Source: se-evaluation)</w:t>
      </w:r>
    </w:p>
    <w:p>
      <w:r>
        <w:t>• * Calculate the arithmetic mean for the numbers 3, 6, 9, and 12: (3+6+9+12)/4 = 7.5</w:t>
      </w:r>
    </w:p>
    <w:p>
      <w:pPr>
        <w:pStyle w:val="IntenseQuote"/>
      </w:pPr>
      <w:r>
        <w:t xml:space="preserve">  (Source: se-evaluation)</w:t>
      </w:r>
    </w:p>
    <w:p>
      <w:r>
        <w:t>• * Calculate the geometric mean for the numbers 3, 6, 9, and 12: nth-root(1944) = 6.64</w:t>
      </w:r>
    </w:p>
    <w:p>
      <w:pPr>
        <w:pStyle w:val="IntenseQuote"/>
      </w:pPr>
      <w:r>
        <w:t xml:space="preserve">  (Source: se-evaluation)</w:t>
      </w:r>
    </w:p>
    <w:p>
      <w:r>
        <w:t>• 2. Take the reciprocal of the result: 1/.17 = 5.88</w:t>
      </w:r>
    </w:p>
    <w:p>
      <w:pPr>
        <w:pStyle w:val="IntenseQuote"/>
      </w:pPr>
      <w:r>
        <w:t xml:space="preserve">  (Source: se-evaluation)</w:t>
      </w:r>
    </w:p>
    <w:p>
      <w:r>
        <w:t>• **Bing vs. Google**: An example used to compare the recall and precision of two search engines.</w:t>
      </w:r>
    </w:p>
    <w:p>
      <w:pPr>
        <w:pStyle w:val="IntenseQuote"/>
      </w:pPr>
      <w:r>
        <w:t xml:space="preserve">  (Source: se-evaluation)</w:t>
      </w:r>
    </w:p>
    <w:p>
      <w:r>
        <w:t>• **3/6 vs. 1/2**: Examples used to illustrate different ratios for recall and precision.</w:t>
      </w:r>
    </w:p>
    <w:p>
      <w:pPr>
        <w:pStyle w:val="IntenseQuote"/>
      </w:pPr>
      <w:r>
        <w:t xml:space="preserve">  (Source: se-evaluation)</w:t>
      </w:r>
    </w:p>
    <w:p>
      <w:r>
        <w:t>• + Recall scores: 0.17, 0.17, 0.33, 0.5, 0.67, 0.83, 0.83, 0.83, 0.83, 1.0</w:t>
      </w:r>
    </w:p>
    <w:p>
      <w:pPr>
        <w:pStyle w:val="IntenseQuote"/>
      </w:pPr>
      <w:r>
        <w:t xml:space="preserve">  (Source: se-evaluation)</w:t>
      </w:r>
    </w:p>
    <w:p>
      <w:r>
        <w:t>• + Precision scores: 1.0, 0.5, 0.67, 0.75, 0.8, 0.83, 0.71, 0.63, 0.56, 0.6</w:t>
      </w:r>
    </w:p>
    <w:p>
      <w:pPr>
        <w:pStyle w:val="IntenseQuote"/>
      </w:pPr>
      <w:r>
        <w:t xml:space="preserve">  (Source: se-evaluation)</w:t>
      </w:r>
    </w:p>
    <w:p>
      <w:r>
        <w:t>• 1. **** Click-through on first result as a non-relevance-based measure of evaluation</w:t>
      </w:r>
    </w:p>
    <w:p>
      <w:pPr>
        <w:pStyle w:val="IntenseQuote"/>
      </w:pPr>
      <w:r>
        <w:t xml:space="preserve">  (Source: se-evaluation)</w:t>
      </w:r>
    </w:p>
    <w:p>
      <w:r>
        <w:t>• 2. **** Studies of user behavior in lab settings and A/B testing</w:t>
      </w:r>
    </w:p>
    <w:p>
      <w:pPr>
        <w:pStyle w:val="IntenseQuote"/>
      </w:pPr>
      <w:r>
        <w:t xml:space="preserve">  (Source: se-evaluation)</w:t>
      </w:r>
    </w:p>
    <w:p>
      <w:r>
        <w:t>• 1. The document provides examples and guidelines for evaluators to rate search results.</w:t>
      </w:r>
    </w:p>
    <w:p>
      <w:pPr>
        <w:pStyle w:val="IntenseQuote"/>
      </w:pPr>
      <w:r>
        <w:t xml:space="preserve">  (Source: se-evaluation)</w:t>
      </w:r>
    </w:p>
    <w:p>
      <w:r>
        <w:t>• * : search results (HIGH)</w:t>
      </w:r>
    </w:p>
    <w:p>
      <w:pPr>
        <w:pStyle w:val="IntenseQuote"/>
      </w:pPr>
      <w:r>
        <w:t xml:space="preserve">  (Source: se-evaluation)</w:t>
      </w:r>
    </w:p>
    <w:p>
      <w:r>
        <w:t>• * : 118,812 people are shown two different sets of search results and asked which they prefer (HIGH)</w:t>
      </w:r>
    </w:p>
    <w:p>
      <w:pPr>
        <w:pStyle w:val="IntenseQuote"/>
      </w:pPr>
      <w:r>
        <w:t xml:space="preserve">  (Source: se-evaluation)</w:t>
      </w:r>
    </w:p>
    <w:p>
      <w:r>
        <w:t>• * Comparing two web pages to see which one gives a better conversion rate ()</w:t>
      </w:r>
    </w:p>
    <w:p>
      <w:pPr>
        <w:pStyle w:val="IntenseQuote"/>
      </w:pPr>
      <w:r>
        <w:t xml:space="preserve">  (Source: se-evaluation)</w:t>
      </w:r>
    </w:p>
    <w:p>
      <w:r>
        <w:t>• **Case study:** Analyzing click data from an e-commerce website showed that users who clicked on product images were more likely to make a purchase than those who did not.</w:t>
      </w:r>
    </w:p>
    <w:p>
      <w:pPr>
        <w:pStyle w:val="IntenseQuote"/>
      </w:pPr>
      <w:r>
        <w:t xml:space="preserve">  (Source: se-evaluation)</w:t>
      </w:r>
    </w:p>
    <w:p>
      <w:r>
        <w:t>• * CIKM 2008 conference held in Napa Valley, California</w:t>
      </w:r>
    </w:p>
    <w:p>
      <w:pPr>
        <w:pStyle w:val="IntenseQuote"/>
      </w:pPr>
      <w:r>
        <w:t xml:space="preserve">  (Source: se-evaluation)</w:t>
      </w:r>
    </w:p>
    <w:p>
      <w:r>
        <w:t>• * CIKM 2007 conference held in Lisbon, Portugal, with a best interdisciplinary paper award</w:t>
      </w:r>
    </w:p>
    <w:p>
      <w:pPr>
        <w:pStyle w:val="IntenseQuote"/>
      </w:pPr>
      <w:r>
        <w:t xml:space="preserve">  (Source: se-evaluation)</w:t>
      </w:r>
    </w:p>
    <w:p>
      <w:r>
        <w:t>• * CIKM 2009 conference held in Hong Kong</w:t>
      </w:r>
    </w:p>
    <w:p>
      <w:pPr>
        <w:pStyle w:val="IntenseQuote"/>
      </w:pPr>
      <w:r>
        <w:t xml:space="preserve">  (Source: se-evaluation)</w:t>
      </w:r>
    </w:p>
    <w:p>
      <w:r>
        <w:t>• *  **Case Study: CIKM 2007**: The best interdisciplinary paper award at CIKM 2007 went to Fei Wu and Daniel Weld for Autonomously Semantifying Wikipedia.</w:t>
      </w:r>
    </w:p>
    <w:p>
      <w:pPr>
        <w:pStyle w:val="IntenseQuote"/>
      </w:pPr>
      <w:r>
        <w:t xml:space="preserve">  (Source: se-evaluation)</w:t>
      </w:r>
    </w:p>
    <w:p>
      <w:r>
        <w:t>• *  **Conference Locations**: Examples of locations where the CIKM conference has been held, such as Napa Valley Marriott Hotel &amp; Spa in California (2008) and Hong Kong (2009).</w:t>
      </w:r>
    </w:p>
    <w:p>
      <w:pPr>
        <w:pStyle w:val="IntenseQuote"/>
      </w:pPr>
      <w:r>
        <w:t xml:space="preserve">  (Source: se-evaluation)</w:t>
      </w:r>
    </w:p>
    <w:p>
      <w:r>
        <w:t>• 1. **Searching by voice** () - An example of how users can search using voice commands.</w:t>
      </w:r>
    </w:p>
    <w:p>
      <w:pPr>
        <w:pStyle w:val="IntenseQuote"/>
      </w:pPr>
      <w:r>
        <w:t xml:space="preserve">  (Source: se-evaluation)</w:t>
      </w:r>
    </w:p>
    <w:p>
      <w:r>
        <w:t>• 2. **People Also Ask boxes** () - A feature that displays related questions and answers below the main search results.</w:t>
      </w:r>
    </w:p>
    <w:p>
      <w:pPr>
        <w:pStyle w:val="IntenseQuote"/>
      </w:pPr>
      <w:r>
        <w:t xml:space="preserve">  (Source: se-evaluation)</w:t>
      </w:r>
    </w:p>
    <w:p>
      <w:r>
        <w:t>• * Wikipedia link provided for comparison of web search engines (marked as )</w:t>
      </w:r>
    </w:p>
    <w:p>
      <w:pPr>
        <w:pStyle w:val="IntenseQuote"/>
      </w:pPr>
      <w:r>
        <w:t xml:space="preserve">  (Source: se-evaluation)</w:t>
      </w:r>
    </w:p>
    <w:p>
      <w:r>
        <w:t>• Unrest in the Niger delta region: a specific topic of interest</w:t>
      </w:r>
    </w:p>
    <w:p>
      <w:pPr>
        <w:pStyle w:val="IntenseQuote"/>
      </w:pPr>
      <w:r>
        <w:t xml:space="preserve">  (Source: text_processing)</w:t>
      </w:r>
    </w:p>
    <w:p>
      <w:r>
        <w:t>• Google Alerts: modern mass instantiation of standing queries</w:t>
      </w:r>
    </w:p>
    <w:p>
      <w:pPr>
        <w:pStyle w:val="IntenseQuote"/>
      </w:pPr>
      <w:r>
        <w:t xml:space="preserve">  (Source: text_processing)</w:t>
      </w:r>
    </w:p>
    <w:p>
      <w:r>
        <w:t>• **Tokenization using PTBTokenizer**: The first tweet by @Robertoross provides an example of tokenizing a text file using the Java class edu.stanford.nlp.process.PTBTokenizer</w:t>
      </w:r>
    </w:p>
    <w:p>
      <w:pPr>
        <w:pStyle w:val="IntenseQuote"/>
      </w:pPr>
      <w:r>
        <w:t xml:space="preserve">  (Source: text_processing)</w:t>
      </w:r>
    </w:p>
    <w:p>
      <w:r>
        <w:t>• - A 22-year-old person buying 6 properties using the ebook's methods ()</w:t>
      </w:r>
    </w:p>
    <w:p>
      <w:pPr>
        <w:pStyle w:val="IntenseQuote"/>
      </w:pPr>
      <w:r>
        <w:t xml:space="preserve">  (Source: text_processing)</w:t>
      </w:r>
    </w:p>
    <w:p>
      <w:r>
        <w:t>• + The anecdotal claim of buying 6 properties at age 22 ()</w:t>
      </w:r>
    </w:p>
    <w:p>
      <w:pPr>
        <w:pStyle w:val="IntenseQuote"/>
      </w:pPr>
      <w:r>
        <w:t xml:space="preserve">  (Source: text_processing)</w:t>
      </w:r>
    </w:p>
    <w:p>
      <w:r>
        <w:t>• *  Accurate when job is done by experts (this is an example of a scenario where manual classification is effective)</w:t>
      </w:r>
    </w:p>
    <w:p>
      <w:pPr>
        <w:pStyle w:val="IntenseQuote"/>
      </w:pPr>
      <w:r>
        <w:t xml:space="preserve">  (Source: text_processing)</w:t>
      </w:r>
    </w:p>
    <w:p>
      <w:r>
        <w:t>• News agencies and intelligence agencies use hand-coded rule-based classifiers.</w:t>
      </w:r>
    </w:p>
    <w:p>
      <w:pPr>
        <w:pStyle w:val="IntenseQuote"/>
      </w:pPr>
      <w:r>
        <w:t xml:space="preserve">  (Source: text_processing)</w:t>
      </w:r>
    </w:p>
    <w:p>
      <w:r>
        <w:t>• Vendors provide "IDE" for writing such rules.</w:t>
      </w:r>
    </w:p>
    <w:p>
      <w:pPr>
        <w:pStyle w:val="IntenseQuote"/>
      </w:pPr>
      <w:r>
        <w:t xml:space="preserve">  (Source: text_processing)</w:t>
      </w:r>
    </w:p>
    <w:p>
      <w:r>
        <w:t>• **Building up data by amateurs**: can refine and improve the training dataset over time</w:t>
      </w:r>
    </w:p>
    <w:p>
      <w:pPr>
        <w:pStyle w:val="IntenseQuote"/>
      </w:pPr>
      <w:r>
        <w:t xml:space="preserve">  (Source: text_processing)</w:t>
      </w:r>
    </w:p>
    <w:p>
      <w:r>
        <w:t>• **Commercial systems using mixture of methods**: often combine multiple machine learning techniques to achieve best results</w:t>
      </w:r>
    </w:p>
    <w:p>
      <w:pPr>
        <w:pStyle w:val="IntenseQuote"/>
      </w:pPr>
      <w:r>
        <w:t xml:space="preserve">  (Source: text_processing)</w:t>
      </w:r>
    </w:p>
    <w:p>
      <w:r>
        <w:t>• 1. **EXAMPLE**:  - A review of a movie (with satirical humor, romantic, etc.) that discusses its characteristics.</w:t>
      </w:r>
    </w:p>
    <w:p>
      <w:pPr>
        <w:pStyle w:val="IntenseQuote"/>
      </w:pPr>
      <w:r>
        <w:t xml:space="preserve">  (Source: text_processing)</w:t>
      </w:r>
    </w:p>
    <w:p>
      <w:r>
        <w:t>• * Some classifiers can't deal with 1,000,000 features</w:t>
      </w:r>
    </w:p>
    <w:p>
      <w:pPr>
        <w:pStyle w:val="IntenseQuote"/>
      </w:pPr>
      <w:r>
        <w:t xml:space="preserve">  (Source: text_processing)</w:t>
      </w:r>
    </w:p>
    <w:p>
      <w:r>
        <w:t>• * Training time for some methods is quadratic or worse in the number of features</w:t>
      </w:r>
    </w:p>
    <w:p>
      <w:pPr>
        <w:pStyle w:val="IntenseQuote"/>
      </w:pPr>
      <w:r>
        <w:t xml:space="preserve">  (Source: text_processing)</w:t>
      </w:r>
    </w:p>
    <w:p>
      <w:r>
        <w:t>• Paul Graham's Plan for Spam (http://www.paulgraham.com/spam.html) is an example of how Naive Bayes is used in spam filtering.</w:t>
      </w:r>
    </w:p>
    <w:p>
      <w:pPr>
        <w:pStyle w:val="IntenseQuote"/>
      </w:pPr>
      <w:r>
        <w:t xml:space="preserve">  (Source: text_processing)</w:t>
      </w:r>
    </w:p>
    <w:p>
      <w:r>
        <w:t>• None provided in this slide content</w:t>
      </w:r>
    </w:p>
    <w:p>
      <w:pPr>
        <w:pStyle w:val="IntenseQuote"/>
      </w:pPr>
      <w:r>
        <w:t xml:space="preserve">  (Source: text_processing)</w:t>
      </w:r>
    </w:p>
    <w:p>
      <w:r>
        <w:t>• *  The example given is not a concrete example, but rather an explanation of the concept</w:t>
      </w:r>
    </w:p>
    <w:p>
      <w:pPr>
        <w:pStyle w:val="IntenseQuote"/>
      </w:pPr>
      <w:r>
        <w:t xml:space="preserve">  (Source: text_processing)</w:t>
      </w:r>
    </w:p>
    <w:p>
      <w:r>
        <w:t>• *  The 1NN algorithm is prone to errors due to atypical examples (e.g., a single outlier) and noise in the category label of a single training example.</w:t>
      </w:r>
    </w:p>
    <w:p>
      <w:pPr>
        <w:pStyle w:val="IntenseQuote"/>
      </w:pPr>
      <w:r>
        <w:t xml:space="preserve">  (Source: text_processing)</w:t>
      </w:r>
    </w:p>
    <w:p>
      <w:r>
        <w:t>• *  Classes can influence each other - Small changes to one class can have ripple effect</w:t>
      </w:r>
    </w:p>
    <w:p>
      <w:pPr>
        <w:pStyle w:val="IntenseQuote"/>
      </w:pPr>
      <w:r>
        <w:t xml:space="preserve">  (Source: text_processing)</w:t>
      </w:r>
    </w:p>
    <w:p>
      <w:r>
        <w:t>• *  List of web crawlers at http://en.wikipedia.org/wiki/Web_crawler</w:t>
      </w:r>
    </w:p>
    <w:p>
      <w:pPr>
        <w:pStyle w:val="IntenseQuote"/>
      </w:pPr>
      <w:r>
        <w:t xml:space="preserve">  (Source: web_crawling)</w:t>
      </w:r>
    </w:p>
    <w:p>
      <w:r>
        <w:t>• *  Google's crawler is called googlebot (http://support.google.com/webmasters/bin/answer.py?hl=en&amp;answer=182072)</w:t>
      </w:r>
    </w:p>
    <w:p>
      <w:pPr>
        <w:pStyle w:val="IntenseQuote"/>
      </w:pPr>
      <w:r>
        <w:t xml:space="preserve">  (Source: web_crawling)</w:t>
      </w:r>
    </w:p>
    <w:p>
      <w:r>
        <w:t>• *  Yahoo!'s web crawler is/was called Yahoo! Slurp (http://wikipedia.org/wiki/Yahoo_Search)</w:t>
      </w:r>
    </w:p>
    <w:p>
      <w:pPr>
        <w:pStyle w:val="IntenseQuote"/>
      </w:pPr>
      <w:r>
        <w:t xml:space="preserve">  (Source: web_crawling)</w:t>
      </w:r>
    </w:p>
    <w:p>
      <w:r>
        <w:t>• *  Online edition of "Our textbook" (cited from Cambridge UP, 2009)</w:t>
      </w:r>
    </w:p>
    <w:p>
      <w:pPr>
        <w:pStyle w:val="IntenseQuote"/>
      </w:pPr>
      <w:r>
        <w:t xml:space="preserve">  (Source: web_crawling)</w:t>
      </w:r>
    </w:p>
    <w:p>
      <w:r>
        <w:t>• Ticketmaster.com/robots.txt: an example of a website's robots.txt file</w:t>
      </w:r>
    </w:p>
    <w:p>
      <w:pPr>
        <w:pStyle w:val="IntenseQuote"/>
      </w:pPr>
      <w:r>
        <w:t xml:space="preserve">  (Source: web_crawling)</w:t>
      </w:r>
    </w:p>
    <w:p>
      <w:r>
        <w:t>• **robots.txt example**:</w:t>
      </w:r>
    </w:p>
    <w:p>
      <w:pPr>
        <w:pStyle w:val="IntenseQuote"/>
      </w:pPr>
      <w:r>
        <w:t xml:space="preserve">  (Source: web_crawling)</w:t>
      </w:r>
    </w:p>
    <w:p>
      <w:r>
        <w:t>• *  ScienceDirect's robots.txt file (https://www.sciencedirect.com/robots.txt)</w:t>
      </w:r>
    </w:p>
    <w:p>
      <w:pPr>
        <w:pStyle w:val="IntenseQuote"/>
      </w:pPr>
      <w:r>
        <w:t xml:space="preserve">  (Source: web_crawling)</w:t>
      </w:r>
    </w:p>
    <w:p>
      <w:r>
        <w:t>• 1. **Table 2: Top 10 favored and disfavored robots**: A concrete example showing the top 10 robot names, their frequencies, and AP(r) values.</w:t>
      </w:r>
    </w:p>
    <w:p>
      <w:pPr>
        <w:pStyle w:val="IntenseQuote"/>
      </w:pPr>
      <w:r>
        <w:t xml:space="preserve">  (Source: web_crawling)</w:t>
      </w:r>
    </w:p>
    <w:p>
      <w:r>
        <w:t>• 2. **Figure 2: Most frequently used robot names**: An illustration of the most common robot names in robots.txt files.</w:t>
      </w:r>
    </w:p>
    <w:p>
      <w:pPr>
        <w:pStyle w:val="IntenseQuote"/>
      </w:pPr>
      <w:r>
        <w:t xml:space="preserve">  (Source: web_crawling)</w:t>
      </w:r>
    </w:p>
    <w:p>
      <w:r>
        <w:t>• *</w:t>
      </w:r>
    </w:p>
    <w:p>
      <w:pPr>
        <w:pStyle w:val="IntenseQuote"/>
      </w:pPr>
      <w:r>
        <w:t xml:space="preserve">  (Source: web_crawling)</w:t>
      </w:r>
    </w:p>
    <w:p>
      <w:r>
        <w:t>• *  Convert "HTTP://www.Example.com/" to lowercase: http://www.example.com/</w:t>
      </w:r>
    </w:p>
    <w:p>
      <w:pPr>
        <w:pStyle w:val="IntenseQuote"/>
      </w:pPr>
      <w:r>
        <w:t xml:space="preserve">  (Source: web_crawling)</w:t>
      </w:r>
    </w:p>
    <w:p>
      <w:r>
        <w:t>• *  Capitalize letters in escape sequences: "%3A" -&gt; "%C2%"</w:t>
      </w:r>
    </w:p>
    <w:p>
      <w:pPr>
        <w:pStyle w:val="IntenseQuote"/>
      </w:pPr>
      <w:r>
        <w:t xml:space="preserve">  (Source: web_crawling)</w:t>
      </w:r>
    </w:p>
    <w:p>
      <w:r>
        <w:t>• *  Decode percent-encoded octets of unreserved characters: http://www.example.com/%7Eusername/ -&gt; http://www.example.com/~username/</w:t>
      </w:r>
    </w:p>
    <w:p>
      <w:pPr>
        <w:pStyle w:val="IntenseQuote"/>
      </w:pPr>
      <w:r>
        <w:t xml:space="preserve">  (Source: web_crawling)</w:t>
      </w:r>
    </w:p>
    <w:p>
      <w:r>
        <w:t>• *  Remove default port: http://www.example.com:80/bar.html -&gt; http://www.example.com/bar.html</w:t>
      </w:r>
    </w:p>
    <w:p>
      <w:pPr>
        <w:pStyle w:val="IntenseQuote"/>
      </w:pPr>
      <w:r>
        <w:t xml:space="preserve">  (Source: web_crawling)</w:t>
      </w:r>
    </w:p>
    <w:p>
      <w:r>
        <w:t>• www.webmasterworld.com/page.php?id=2646844 13484654: An example URL with a unique ID that can lead to a spider trap.</w:t>
      </w:r>
    </w:p>
    <w:p>
      <w:pPr>
        <w:pStyle w:val="IntenseQuote"/>
      </w:pPr>
      <w:r>
        <w:t xml:space="preserve">  (Source: web_crawling)</w:t>
      </w:r>
    </w:p>
    <w:p>
      <w:r>
        <w:t>• * Example of keyword stuffing: "We sell custom cigar humidors. Our frequency custom cigar humidors are handmade."</w:t>
      </w:r>
    </w:p>
    <w:p>
      <w:pPr>
        <w:pStyle w:val="IntenseQuote"/>
      </w:pPr>
      <w:r>
        <w:t xml:space="preserve">  (Source: web_crawling)</w:t>
      </w:r>
    </w:p>
    <w:p>
      <w:r>
        <w:t>• * Explanation of cloaking technique</w:t>
      </w:r>
    </w:p>
    <w:p>
      <w:pPr>
        <w:pStyle w:val="IntenseQuote"/>
      </w:pPr>
      <w:r>
        <w:t xml:space="preserve">  (Source: web_crawling)</w:t>
      </w:r>
    </w:p>
    <w:p>
      <w:r>
        <w:t>• * Google downloads ~50,000 pages/second or a billion+ pages in a day (as estimated in 2021)</w:t>
      </w:r>
    </w:p>
    <w:p>
      <w:pPr>
        <w:pStyle w:val="IntenseQuote"/>
      </w:pPr>
      <w:r>
        <w:t xml:space="preserve">  (Source: web_crawling)</w:t>
      </w:r>
    </w:p>
    <w:p>
      <w:r>
        <w:t>• * Early Google spider's coordinated crawlers with multiple threads</w:t>
      </w:r>
    </w:p>
    <w:p>
      <w:pPr>
        <w:pStyle w:val="IntenseQuote"/>
      </w:pPr>
      <w:r>
        <w:t xml:space="preserve">  (Source: web_crawling)</w:t>
      </w:r>
    </w:p>
    <w:p>
      <w:r>
        <w:t>• *  **Scenario 1: Centralized crawler control on LAN**: describes a system where one main crawler controls multiple parallel crawlers running on a local area network</w:t>
      </w:r>
    </w:p>
    <w:p>
      <w:pPr>
        <w:pStyle w:val="IntenseQuote"/>
      </w:pPr>
      <w:r>
        <w:t xml:space="preserve">  (Source: web_crawling)</w:t>
      </w:r>
    </w:p>
    <w:p>
      <w:r>
        <w:t>• *  **Scenario 2: Distributed crawling on widely distributed machines**: describes a system where multiple crawlers run on widely distributed machines with or without cross communication</w:t>
      </w:r>
    </w:p>
    <w:p>
      <w:pPr>
        <w:pStyle w:val="IntenseQuote"/>
      </w:pPr>
      <w:r>
        <w:t xml:space="preserve">  (Source: web_crawling)</w:t>
      </w:r>
    </w:p>
    <w:p>
      <w:r>
        <w:t>• *  Organizing crawlers by country, region, or available bandwidth as a strategy for managing distributed crawlers</w:t>
      </w:r>
    </w:p>
    <w:p>
      <w:pPr>
        <w:pStyle w:val="IntenseQuote"/>
      </w:pPr>
      <w:r>
        <w:t xml:space="preserve">  (Source: web_crawling)</w:t>
      </w:r>
    </w:p>
    <w:p>
      <w:r>
        <w:t>• * **** No specific example given, but understanding of the three strategies can be applied to various scenarios</w:t>
      </w:r>
    </w:p>
    <w:p>
      <w:pPr>
        <w:pStyle w:val="IntenseQuote"/>
      </w:pPr>
      <w:r>
        <w:t xml:space="preserve">  (Source: web_crawling)</w:t>
      </w:r>
    </w:p>
    <w:p>
      <w:r>
        <w:t>• * Example XML sitemap for a three-page website</w:t>
      </w:r>
    </w:p>
    <w:p>
      <w:pPr>
        <w:pStyle w:val="IntenseQuote"/>
      </w:pPr>
      <w:r>
        <w:t xml:space="preserve">  (Source: web_crawling)</w:t>
      </w:r>
    </w:p>
    <w:p>
      <w:r>
        <w:t>• Hreflang tags can be used to indicate alternate URLs for different languages or regions:</w:t>
      </w:r>
    </w:p>
    <w:p>
      <w:pPr>
        <w:pStyle w:val="IntenseQuote"/>
      </w:pPr>
      <w:r>
        <w:t xml:space="preserve">  (Source: web_crawling)</w:t>
      </w:r>
    </w:p>
    <w:p>
      <w:r>
        <w:t>• * The mention of specific examples (e.g., Googlebot Images, AdsBot Mobile Web) can be considered as examples</w:t>
      </w:r>
    </w:p>
    <w:p>
      <w:pPr>
        <w:pStyle w:val="IntenseQuote"/>
      </w:pPr>
      <w:r>
        <w:t xml:space="preserve">  (Source: web_crawling)</w:t>
      </w:r>
    </w:p>
    <w:p>
      <w:r>
        <w:t>• 2. **Examples of Specific Crawlers**: Googlebot Images, AdsBot Mobile Web, Googlebot Video, etc.</w:t>
      </w:r>
    </w:p>
    <w:p>
      <w:pPr>
        <w:pStyle w:val="IntenseQuote"/>
      </w:pPr>
      <w:r>
        <w:t xml:space="preserve">  (Source: web_crawling)</w:t>
      </w:r>
    </w:p>
    <w:p>
      <w:r>
        <w:t>• * Creating an empty robots.txt file to prevent "File not found" in website error log</w:t>
      </w:r>
    </w:p>
    <w:p>
      <w:pPr>
        <w:pStyle w:val="IntenseQuote"/>
      </w:pPr>
      <w:r>
        <w:t xml:space="preserve">  (Source: web_crawling)</w:t>
      </w:r>
    </w:p>
    <w:p>
      <w:r>
        <w:t>• * Using "nofollow" meta tag to prevent Googlebot from following any links on a page</w:t>
      </w:r>
    </w:p>
    <w:p>
      <w:pPr>
        <w:pStyle w:val="IntenseQuote"/>
      </w:pPr>
      <w:r>
        <w:t xml:space="preserve">  (Source: web_crawling)</w:t>
      </w:r>
    </w:p>
    <w:p>
      <w:r>
        <w:t>• * Adding "rel='nofollow'" attribute to individual links to prevent Googlebot from following them</w:t>
      </w:r>
    </w:p>
    <w:p>
      <w:pPr>
        <w:pStyle w:val="IntenseQuote"/>
      </w:pPr>
      <w:r>
        <w:t xml:space="preserve">  (Source: web_crawling)</w:t>
      </w:r>
    </w:p>
    <w:p>
      <w:r>
        <w:t>• *  Crawl rate example: 5 requests per second.</w:t>
      </w:r>
    </w:p>
    <w:p>
      <w:pPr>
        <w:pStyle w:val="IntenseQuote"/>
      </w:pPr>
      <w:r>
        <w:t xml:space="preserve">  (Source: web_crawling)</w:t>
      </w:r>
    </w:p>
    <w:p>
      <w:r>
        <w:t>• *  URL for requesting recrawl: https://developers.google.com/search/docs/advanced/crawling/ask-google-to-recrawl</w:t>
      </w:r>
    </w:p>
    <w:p>
      <w:pPr>
        <w:pStyle w:val="IntenseQuote"/>
      </w:pPr>
      <w:r>
        <w:t xml:space="preserve">  (Source: web_crawling)</w:t>
      </w:r>
    </w:p>
    <w:p>
      <w:r>
        <w:t>• *  None explicitly mentioned on this slide, but it's likely that the lecture will provide examples of web trends and measurements later on.</w:t>
      </w:r>
    </w:p>
    <w:p>
      <w:pPr>
        <w:pStyle w:val="IntenseQuote"/>
      </w:pPr>
      <w:r>
        <w:t xml:space="preserve">  (Source: web_serving_basics)</w:t>
      </w:r>
    </w:p>
    <w:p>
      <w:r>
        <w:t>• + Building a web search engine today requires understanding the different dimensions of the web</w:t>
      </w:r>
    </w:p>
    <w:p>
      <w:pPr>
        <w:pStyle w:val="IntenseQuote"/>
      </w:pPr>
      <w:r>
        <w:t xml:space="preserve">  (Source: web_serving_basics)</w:t>
      </w:r>
    </w:p>
    <w:p>
      <w:r>
        <w:t>• + Many early slides come from Mary Meeker, a prominent venture capital firm (Kleiner Perkins Caufield &amp; Byers)</w:t>
      </w:r>
    </w:p>
    <w:p>
      <w:pPr>
        <w:pStyle w:val="IntenseQuote"/>
      </w:pPr>
      <w:r>
        <w:t xml:space="preserve">  (Source: web_serving_basics)</w:t>
      </w:r>
    </w:p>
    <w:p>
      <w:r>
        <w:t>• * The chart shows the share of population using the internet for different regions ()</w:t>
      </w:r>
    </w:p>
    <w:p>
      <w:pPr>
        <w:pStyle w:val="IntenseQuote"/>
      </w:pPr>
      <w:r>
        <w:t xml:space="preserve">  (Source: web_serving_basics)</w:t>
      </w:r>
    </w:p>
    <w:p>
      <w:r>
        <w:t>• * The fact that 5.03 billion people use the internet today is an example of the internet's widespread usage ()</w:t>
      </w:r>
    </w:p>
    <w:p>
      <w:pPr>
        <w:pStyle w:val="IntenseQuote"/>
      </w:pPr>
      <w:r>
        <w:t xml:space="preserve">  (Source: web_serving_basics)</w:t>
      </w:r>
    </w:p>
    <w:p>
      <w:r>
        <w:t>• * Amazon.com ()</w:t>
      </w:r>
    </w:p>
    <w:p>
      <w:pPr>
        <w:pStyle w:val="IntenseQuote"/>
      </w:pPr>
      <w:r>
        <w:t xml:space="preserve">  (Source: web_serving_basics)</w:t>
      </w:r>
    </w:p>
    <w:p>
      <w:r>
        <w:t>• 2. China's growing influence on the internet, with &gt;86% of users outside America ()</w:t>
      </w:r>
    </w:p>
    <w:p>
      <w:pPr>
        <w:pStyle w:val="IntenseQuote"/>
      </w:pPr>
      <w:r>
        <w:t xml:space="preserve">  (Source: web_serving_basics)</w:t>
      </w:r>
    </w:p>
    <w:p>
      <w:r>
        <w:t>• The comparison of China Mobile Internet Users' growth rate between +9% and +8%.</w:t>
      </w:r>
    </w:p>
    <w:p>
      <w:pPr>
        <w:pStyle w:val="IntenseQuote"/>
      </w:pPr>
      <w:r>
        <w:t xml:space="preserve">  (Source: web_serving_basics)</w:t>
      </w:r>
    </w:p>
    <w:p>
      <w:r>
        <w:t>• 1. **** Tencent dominates mobile internet usage in China with 71% market share</w:t>
      </w:r>
    </w:p>
    <w:p>
      <w:pPr>
        <w:pStyle w:val="IntenseQuote"/>
      </w:pPr>
      <w:r>
        <w:t xml:space="preserve">  (Source: web_serving_basics)</w:t>
      </w:r>
    </w:p>
    <w:p>
      <w:r>
        <w:t>• 2. **** WeChat leads with ~200 minutes per user, average QQ</w:t>
      </w:r>
    </w:p>
    <w:p>
      <w:pPr>
        <w:pStyle w:val="IntenseQuote"/>
      </w:pPr>
      <w:r>
        <w:t xml:space="preserve">  (Source: web_serving_basics)</w:t>
      </w:r>
    </w:p>
    <w:p>
      <w:r>
        <w:t>• * The growth of digital information from documents to pictures to tweets in online information.</w:t>
      </w:r>
    </w:p>
    <w:p>
      <w:pPr>
        <w:pStyle w:val="IntenseQuote"/>
      </w:pPr>
      <w:r>
        <w:t xml:space="preserve">  (Source: web_serving_basics)</w:t>
      </w:r>
    </w:p>
    <w:p>
      <w:r>
        <w:t>• * Yahoo making a major upgrade to Flickr (+500 million)</w:t>
      </w:r>
    </w:p>
    <w:p>
      <w:pPr>
        <w:pStyle w:val="IntenseQuote"/>
      </w:pPr>
      <w:r>
        <w:t xml:space="preserve">  (Source: web_serving_basics)</w:t>
      </w:r>
    </w:p>
    <w:p>
      <w:r>
        <w:t>• * Instagram being purchased by Facebook for $1 billion (2010)</w:t>
      </w:r>
    </w:p>
    <w:p>
      <w:pPr>
        <w:pStyle w:val="IntenseQuote"/>
      </w:pPr>
      <w:r>
        <w:t xml:space="preserve">  (Source: web_serving_basics)</w:t>
      </w:r>
    </w:p>
    <w:p>
      <w:r>
        <w:t>• * Snapchat's photo messaging application developed by Stanford students ($9B valuation)</w:t>
      </w:r>
    </w:p>
    <w:p>
      <w:pPr>
        <w:pStyle w:val="IntenseQuote"/>
      </w:pPr>
      <w:r>
        <w:t xml:space="preserve">  (Source: web_serving_basics)</w:t>
      </w:r>
    </w:p>
    <w:p>
      <w:r>
        <w:t>• The example of YouTube uploading 500 hours of video every minute in February 2020</w:t>
      </w:r>
    </w:p>
    <w:p>
      <w:pPr>
        <w:pStyle w:val="IntenseQuote"/>
      </w:pPr>
      <w:r>
        <w:t xml:space="preserve">  (Source: web_serving_basics)</w:t>
      </w:r>
    </w:p>
    <w:p>
      <w:r>
        <w:t>• *  Q1 2015 to Q2 2022: Period of time considered in the analysis (example of a specific timeframe)</w:t>
      </w:r>
    </w:p>
    <w:p>
      <w:pPr>
        <w:pStyle w:val="IntenseQuote"/>
      </w:pPr>
      <w:r>
        <w:t xml:space="preserve">  (Source: web_serving_basics)</w:t>
      </w:r>
    </w:p>
    <w:p>
      <w:r>
        <w:t>• 1. **** The comparison of iPhone and iPad cumulative unit shipments over 12 quarters post-launch, with specific numbers provided.</w:t>
      </w:r>
    </w:p>
    <w:p>
      <w:pPr>
        <w:pStyle w:val="IntenseQuote"/>
      </w:pPr>
      <w:r>
        <w:t xml:space="preserve">  (Source: web_serving_basics)</w:t>
      </w:r>
    </w:p>
    <w:p>
      <w:r>
        <w:t>• 2. **** The illustration of tablet growth (iPad) being ~3x faster than smartphone growth (iPhone).</w:t>
      </w:r>
    </w:p>
    <w:p>
      <w:pPr>
        <w:pStyle w:val="IntenseQuote"/>
      </w:pPr>
      <w:r>
        <w:t xml:space="preserve">  (Source: web_serving_basics)</w:t>
      </w:r>
    </w:p>
    <w:p>
      <w:r>
        <w:t>• * 36% Search Engine</w:t>
      </w:r>
    </w:p>
    <w:p>
      <w:pPr>
        <w:pStyle w:val="IntenseQuote"/>
      </w:pPr>
      <w:r>
        <w:t xml:space="preserve">  (Source: web_serving_basics)</w:t>
      </w:r>
    </w:p>
    <w:p>
      <w:r>
        <w:t>• *  Wearables Coming on Strong: an example of a technology cycle accelerating faster than the typical 10-year trend</w:t>
      </w:r>
    </w:p>
    <w:p>
      <w:pPr>
        <w:pStyle w:val="IntenseQuote"/>
      </w:pPr>
      <w:r>
        <w:t xml:space="preserve">  (Source: web_serving_basics)</w:t>
      </w:r>
    </w:p>
    <w:p>
      <w:r>
        <w:t>• 1. Global Market Share of Personal Computing Platforms by Operating System Shipments ()</w:t>
      </w:r>
    </w:p>
    <w:p>
      <w:pPr>
        <w:pStyle w:val="IntenseQuote"/>
      </w:pPr>
      <w:r>
        <w:t xml:space="preserve">  (Source: web_serving_basics)</w:t>
      </w:r>
    </w:p>
    <w:p>
      <w:r>
        <w:t>• * Amazon AWS = Microsoft Azure = Google Cloud  (note: this is more of a comparison than an example)</w:t>
      </w:r>
    </w:p>
    <w:p>
      <w:pPr>
        <w:pStyle w:val="IntenseQuote"/>
      </w:pPr>
      <w:r>
        <w:t xml:space="preserve">  (Source: web_serving_basics)</w:t>
      </w:r>
    </w:p>
    <w:p>
      <w:r>
        <w:t>• *  Google Assistant: An example of a voice-based mobile platform front-end</w:t>
      </w:r>
    </w:p>
    <w:p>
      <w:pPr>
        <w:pStyle w:val="IntenseQuote"/>
      </w:pPr>
      <w:r>
        <w:t xml:space="preserve">  (Source: web_serving_basics)</w:t>
      </w:r>
    </w:p>
    <w:p>
      <w:r>
        <w:t>• *  Nearly 70% of Requests are Natural / Conversational Language: A statistic illustrating the prevalence of natural language processing in user requests</w:t>
      </w:r>
    </w:p>
    <w:p>
      <w:pPr>
        <w:pStyle w:val="IntenseQuote"/>
      </w:pPr>
      <w:r>
        <w:t xml:space="preserve">  (Source: web_serving_basics)</w:t>
      </w:r>
    </w:p>
    <w:p>
      <w:r>
        <w:t>• *  Amazon Echo as an example of a voice assistant</w:t>
      </w:r>
    </w:p>
    <w:p>
      <w:pPr>
        <w:pStyle w:val="IntenseQuote"/>
      </w:pPr>
      <w:r>
        <w:t xml:space="preserve">  (Source: web_serving_basics)</w:t>
      </w:r>
    </w:p>
    <w:p>
      <w:r>
        <w:t>• * Measuring the Web by various methods, such as number of websites, languages of web pages, rate of change of pages, etc.</w:t>
      </w:r>
    </w:p>
    <w:p>
      <w:pPr>
        <w:pStyle w:val="IntenseQuote"/>
      </w:pPr>
      <w:r>
        <w:t xml:space="preserve">  (Source: web_serving_basics)</w:t>
      </w:r>
    </w:p>
    <w:p>
      <w:r>
        <w:t>• * The graph showing the growth of websites from 1991 to 2021 is an example of how website numbers have increased over time ()</w:t>
      </w:r>
    </w:p>
    <w:p>
      <w:pPr>
        <w:pStyle w:val="IntenseQuote"/>
      </w:pPr>
      <w:r>
        <w:t xml:space="preserve">  (Source: web_serving_basics)</w:t>
      </w:r>
    </w:p>
    <w:p>
      <w:r>
        <w:t>• * Tokelau (a country) has a high number of domains in the .tk TLD</w:t>
      </w:r>
    </w:p>
    <w:p>
      <w:pPr>
        <w:pStyle w:val="IntenseQuote"/>
      </w:pPr>
      <w:r>
        <w:t xml:space="preserve">  (Source: web_serving_basics)</w:t>
      </w:r>
    </w:p>
    <w:p>
      <w:r>
        <w:t>• **EXAMPLES **</w:t>
      </w:r>
    </w:p>
    <w:p>
      <w:pPr>
        <w:pStyle w:val="IntenseQuote"/>
      </w:pPr>
      <w:r>
        <w:t xml:space="preserve">  (Source: web_serving_basics)</w:t>
      </w:r>
    </w:p>
    <w:p>
      <w:r>
        <w:t>• 1. **Study by the United Nations**: Examined pages on search engines to identify primary languages, resulting in 0-80% distribution of content languages among websites as of 2014.</w:t>
      </w:r>
    </w:p>
    <w:p>
      <w:pPr>
        <w:pStyle w:val="IntenseQuote"/>
      </w:pPr>
      <w:r>
        <w:t xml:space="preserve">  (Source: web_serving_basics)</w:t>
      </w:r>
    </w:p>
    <w:p>
      <w:r>
        <w:t>• 2. **English language dominance (1996-2008)**: Occupied roughly 80% of web pages during this period.</w:t>
      </w:r>
    </w:p>
    <w:p>
      <w:pPr>
        <w:pStyle w:val="IntenseQuote"/>
      </w:pPr>
      <w:r>
        <w:t xml:space="preserve">  (Source: web_serving_basics)</w:t>
      </w:r>
    </w:p>
    <w:p>
      <w:r>
        <w:t>• *  Google's storage requirement: 24 petabytes per day</w:t>
      </w:r>
    </w:p>
    <w:p>
      <w:pPr>
        <w:pStyle w:val="IntenseQuote"/>
      </w:pPr>
      <w:r>
        <w:t xml:space="preserve">  (Source: web_serving_basics)</w:t>
      </w:r>
    </w:p>
    <w:p>
      <w:r>
        <w:t>• *  Internet Archive's storage size: over 10 petabytes</w:t>
      </w:r>
    </w:p>
    <w:p>
      <w:pPr>
        <w:pStyle w:val="IntenseQuote"/>
      </w:pPr>
      <w:r>
        <w:t xml:space="preserve">  (Source: web_serving_basics)</w:t>
      </w:r>
    </w:p>
    <w:p>
      <w:r>
        <w:t>• + Categories of Content: pornography, spam, mirrors ()</w:t>
      </w:r>
    </w:p>
    <w:p>
      <w:pPr>
        <w:pStyle w:val="IntenseQuote"/>
      </w:pPr>
      <w:r>
        <w:t xml:space="preserve">  (Source: web_serving_basics)</w:t>
      </w:r>
    </w:p>
    <w:p>
      <w:r>
        <w:t>• + Cost of storing 1 petabyte: under $1,000 ()</w:t>
      </w:r>
    </w:p>
    <w:p>
      <w:pPr>
        <w:pStyle w:val="IntenseQuote"/>
      </w:pPr>
      <w:r>
        <w:t xml:space="preserve">  (Source: web_serving_basics)</w:t>
      </w:r>
    </w:p>
    <w:p>
      <w:r>
        <w:t>• European Car Sharing Business and Economy - an example of a structured directory of car sharing companies in Europe.</w:t>
      </w:r>
    </w:p>
    <w:p>
      <w:pPr>
        <w:pStyle w:val="IntenseQuote"/>
      </w:pPr>
      <w:r>
        <w:t xml:space="preserve">  (Source: web_serving_basics)</w:t>
      </w:r>
    </w:p>
    <w:p>
      <w:r>
        <w:t>• EuroNCAP (European New Car Assessment Programme) - aims to provide consumers with realistic and independent assessment of the safety performance of cars sold in Europe.</w:t>
      </w:r>
    </w:p>
    <w:p>
      <w:pPr>
        <w:pStyle w:val="IntenseQuote"/>
      </w:pPr>
      <w:r>
        <w:t xml:space="preserve">  (Source: web_serving_basics)</w:t>
      </w:r>
    </w:p>
    <w:p>
      <w:r>
        <w:t>• 1. **DMOZ's categorization structure**:  An example of how DMOZ organizes websites into categories, such as Arts, Reference, Regional, etc. (HIGH)</w:t>
      </w:r>
    </w:p>
    <w:p>
      <w:pPr>
        <w:pStyle w:val="IntenseQuote"/>
      </w:pPr>
      <w:r>
        <w:t xml:space="preserve">  (Source: web_serving_basics)</w:t>
      </w:r>
    </w:p>
    <w:p>
      <w:r>
        <w:t>• 2. **RDF format usage**:  An example of how RDF format is used to represent data on the web (LOW)</w:t>
      </w:r>
    </w:p>
    <w:p>
      <w:pPr>
        <w:pStyle w:val="IntenseQuote"/>
      </w:pPr>
      <w:r>
        <w:t xml:space="preserve">  (Source: web_serving_basics)</w:t>
      </w:r>
    </w:p>
    <w:p>
      <w:r>
        <w:t>• *  The Open Directory listing for "Science" and its subcategories</w:t>
      </w:r>
    </w:p>
    <w:p>
      <w:pPr>
        <w:pStyle w:val="IntenseQuote"/>
      </w:pPr>
      <w:r>
        <w:t xml:space="preserve">  (Source: web_serving_basics)</w:t>
      </w:r>
    </w:p>
    <w:p>
      <w:r>
        <w:t>• *  The number of entries in the Science category (104,420)</w:t>
      </w:r>
    </w:p>
    <w:p>
      <w:pPr>
        <w:pStyle w:val="IntenseQuote"/>
      </w:pPr>
      <w:r>
        <w:t xml:space="preserve">  (Source: web_serving_basics)</w:t>
      </w:r>
    </w:p>
    <w:p>
      <w:r>
        <w:t>• * The Internet Archive has been taking snapshots every two months since 1997</w:t>
      </w:r>
    </w:p>
    <w:p>
      <w:pPr>
        <w:pStyle w:val="IntenseQuote"/>
      </w:pPr>
      <w:r>
        <w:t xml:space="preserve">  (Source: web_serving_basics)</w:t>
      </w:r>
    </w:p>
    <w:p>
      <w:r>
        <w:t>• * Over 412 billion web pages saved over time</w:t>
      </w:r>
    </w:p>
    <w:p>
      <w:pPr>
        <w:pStyle w:val="IntenseQuote"/>
      </w:pPr>
      <w:r>
        <w:t xml:space="preserve">  (Source: web_serving_basics)</w:t>
      </w:r>
    </w:p>
    <w:p>
      <w:r>
        <w:t>• * Rapid growth rate of the Wayback Machine's database (approximately 100TB/month)</w:t>
      </w:r>
    </w:p>
    <w:p>
      <w:pPr>
        <w:pStyle w:val="IntenseQuote"/>
      </w:pPr>
      <w:r>
        <w:t xml:space="preserve">  (Source: web_serving_basics)</w:t>
      </w:r>
    </w:p>
    <w:p>
      <w:r>
        <w:t>• 1. **** Medical Records: Example of sensitive information stored in databases, which may be part of the Deep Web.</w:t>
      </w:r>
    </w:p>
    <w:p>
      <w:pPr>
        <w:pStyle w:val="IntenseQuote"/>
      </w:pPr>
      <w:r>
        <w:t xml:space="preserve">  (Source: web_serving_basics)</w:t>
      </w:r>
    </w:p>
    <w:p>
      <w:r>
        <w:t>• 2. **** Competitor Websites: Examples of websites that may provide valuable insights for businesses or organizations.</w:t>
      </w:r>
    </w:p>
    <w:p>
      <w:pPr>
        <w:pStyle w:val="IntenseQuote"/>
      </w:pPr>
      <w:r>
        <w:t xml:space="preserve">  (Source: web_serving_basics)</w:t>
      </w:r>
    </w:p>
    <w:p>
      <w:r>
        <w:t>• 3. **** Social Media: Platforms where individuals and organizations share information, potentially including subscription-based content.</w:t>
      </w:r>
    </w:p>
    <w:p>
      <w:pPr>
        <w:pStyle w:val="IntenseQuote"/>
      </w:pPr>
      <w:r>
        <w:t xml:space="preserve">  (Source: web_serving_basics)</w:t>
      </w:r>
    </w:p>
    <w:p>
      <w:r>
        <w:t>• +  CastTV (no longer existing)</w:t>
      </w:r>
    </w:p>
    <w:p>
      <w:pPr>
        <w:pStyle w:val="IntenseQuote"/>
      </w:pPr>
      <w:r>
        <w:t xml:space="preserve">  (Source: youtube)</w:t>
      </w:r>
    </w:p>
    <w:p>
      <w:r>
        <w:t>• +  Munax (released their first version in 2005 and no longer active)</w:t>
      </w:r>
    </w:p>
    <w:p>
      <w:pPr>
        <w:pStyle w:val="IntenseQuote"/>
      </w:pPr>
      <w:r>
        <w:t xml:space="preserve">  (Source: youtube)</w:t>
      </w:r>
    </w:p>
    <w:p>
      <w:r>
        <w:t>• +  ScienceStage (no longer active)</w:t>
      </w:r>
    </w:p>
    <w:p>
      <w:pPr>
        <w:pStyle w:val="IntenseQuote"/>
      </w:pPr>
      <w:r>
        <w:t xml:space="preserve">  (Source: youtube)</w:t>
      </w:r>
    </w:p>
    <w:p>
      <w:r>
        <w:t>• +  Blinkx/RhythmOne (uses speech recognition and visual analysis to process downloaded video)</w:t>
      </w:r>
    </w:p>
    <w:p>
      <w:pPr>
        <w:pStyle w:val="IntenseQuote"/>
      </w:pPr>
      <w:r>
        <w:t xml:space="preserve">  (Source: youtube)</w:t>
      </w:r>
    </w:p>
    <w:p>
      <w:r>
        <w:t>• * Vimeo.com, the first to support HD video, focuses on short, arty films</w:t>
      </w:r>
    </w:p>
    <w:p>
      <w:pPr>
        <w:pStyle w:val="IntenseQuote"/>
      </w:pPr>
      <w:r>
        <w:t xml:space="preserve">  (Source: youtube)</w:t>
      </w:r>
    </w:p>
    <w:p>
      <w:r>
        <w:t>• * Vevo.com, a joint venture of major music companies, hosts high-quality videos</w:t>
      </w:r>
    </w:p>
    <w:p>
      <w:pPr>
        <w:pStyle w:val="IntenseQuote"/>
      </w:pPr>
      <w:r>
        <w:t xml:space="preserve">  (Source: youtube)</w:t>
      </w:r>
    </w:p>
    <w:p>
      <w:r>
        <w:t>• * Dailymotion.com, owned by Vivendi, hosts high-quality videos</w:t>
      </w:r>
    </w:p>
    <w:p>
      <w:pPr>
        <w:pStyle w:val="IntenseQuote"/>
      </w:pPr>
      <w:r>
        <w:t xml:space="preserve">  (Source: youtube)</w:t>
      </w:r>
    </w:p>
    <w:p>
      <w:r>
        <w:t>• *  Hulu's ownership structure (jointly owned by Walt Disney, 21st Century Fox, Comcast, and Time Warner)</w:t>
      </w:r>
    </w:p>
    <w:p>
      <w:pPr>
        <w:pStyle w:val="IntenseQuote"/>
      </w:pPr>
      <w:r>
        <w:t xml:space="preserve">  (Source: youtube)</w:t>
      </w:r>
    </w:p>
    <w:p>
      <w:r>
        <w:t>• *  Netflix's evolution from delivering DVDs to developing original content</w:t>
      </w:r>
    </w:p>
    <w:p>
      <w:pPr>
        <w:pStyle w:val="IntenseQuote"/>
      </w:pPr>
      <w:r>
        <w:t xml:space="preserve">  (Source: youtube)</w:t>
      </w:r>
    </w:p>
    <w:p>
      <w:r>
        <w:t>• *  Recent entry of Disney+ into the market</w:t>
      </w:r>
    </w:p>
    <w:p>
      <w:pPr>
        <w:pStyle w:val="IntenseQuote"/>
      </w:pPr>
      <w:r>
        <w:t xml:space="preserve">  (Source: youtube)</w:t>
      </w:r>
    </w:p>
    <w:p>
      <w:r>
        <w:t>• **TalkMiner System**: an example of Text Recognition using OCR on video slides to detect words. (see https://www.youtube.com/watch?v=7N6L_m9LywM)</w:t>
      </w:r>
    </w:p>
    <w:p>
      <w:pPr>
        <w:pStyle w:val="IntenseQuote"/>
      </w:pPr>
      <w:r>
        <w:t xml:space="preserve">  (Source: youtube)</w:t>
      </w:r>
    </w:p>
    <w:p>
      <w:r>
        <w:t>• *  YouTube generated revenue of $19.8 billion in 2020</w:t>
      </w:r>
    </w:p>
    <w:p>
      <w:pPr>
        <w:pStyle w:val="IntenseQuote"/>
      </w:pPr>
      <w:r>
        <w:t xml:space="preserve">  (Source: youtube)</w:t>
      </w:r>
    </w:p>
    <w:p>
      <w:r>
        <w:t>• *  The website was ranked as the second most popular site by Alexa Internet in January 2022</w:t>
      </w:r>
    </w:p>
    <w:p>
      <w:pPr>
        <w:pStyle w:val="IntenseQuote"/>
      </w:pPr>
      <w:r>
        <w:t xml:space="preserve">  (Source: youtube)</w:t>
      </w:r>
    </w:p>
    <w:p>
      <w:r>
        <w:t>• *  Pscrib With 1 million subscribers as a YouTuber</w:t>
      </w:r>
    </w:p>
    <w:p>
      <w:pPr>
        <w:pStyle w:val="IntenseQuote"/>
      </w:pPr>
      <w:r>
        <w:t xml:space="preserve">  (Source: youtube)</w:t>
      </w:r>
    </w:p>
    <w:p>
      <w:r>
        <w:t>• *  Wop seagull Ellis Horowitz's YouTube channel</w:t>
      </w:r>
    </w:p>
    <w:p>
      <w:pPr>
        <w:pStyle w:val="IntenseQuote"/>
      </w:pPr>
      <w:r>
        <w:t xml:space="preserve">  (Source: youtube)</w:t>
      </w:r>
    </w:p>
    <w:p>
      <w:r>
        <w:t>• *  Example of a YouTube upload status ("Select language &gt;")</w:t>
      </w:r>
    </w:p>
    <w:p>
      <w:pPr>
        <w:pStyle w:val="IntenseQuote"/>
      </w:pPr>
      <w:r>
        <w:t xml:space="preserve">  (Source: youtube)</w:t>
      </w:r>
    </w:p>
    <w:p>
      <w:r>
        <w:t>• **Paid Promotion**: A creator specifies that their video contains paid product placement, sponsorships, or endorsements</w:t>
      </w:r>
    </w:p>
    <w:p>
      <w:pPr>
        <w:pStyle w:val="IntenseQuote"/>
      </w:pPr>
      <w:r>
        <w:t xml:space="preserve">  (Source: youtube)</w:t>
      </w:r>
    </w:p>
    <w:p>
      <w:r>
        <w:t>• 1. Search results for "Katy Perry" on YouTube</w:t>
      </w:r>
    </w:p>
    <w:p>
      <w:pPr>
        <w:pStyle w:val="IntenseQuote"/>
      </w:pPr>
      <w:r>
        <w:t xml:space="preserve">  (Source: youtube)</w:t>
      </w:r>
    </w:p>
    <w:p>
      <w:r>
        <w:t>• 2. Vevo's role in hosting music videos for artists like Katy Perry</w:t>
      </w:r>
    </w:p>
    <w:p>
      <w:pPr>
        <w:pStyle w:val="IntenseQuote"/>
      </w:pPr>
      <w:r>
        <w:t xml:space="preserve">  (Source: youtube)</w:t>
      </w:r>
    </w:p>
    <w:p>
      <w:r>
        <w:t>• Computer Science Education Challenges: The video "Computer science education: why does it suck so much and what can be done about it?" highlights the challenges faced by computer science students, including lack of resources and outdated curriculum.</w:t>
      </w:r>
    </w:p>
    <w:p>
      <w:pPr>
        <w:pStyle w:val="IntenseQuote"/>
      </w:pPr>
      <w:r>
        <w:t xml:space="preserve">  (Source: youtube)</w:t>
      </w:r>
    </w:p>
    <w:p>
      <w:r>
        <w:t>• Successful Online Courses: The MIT 6.0 Introduction to Computer Science course with over 420,000 views demonstrates the effectiveness of online learning platforms in reaching a large audience.</w:t>
      </w:r>
    </w:p>
    <w:p>
      <w:pPr>
        <w:pStyle w:val="IntenseQuote"/>
      </w:pPr>
      <w:r>
        <w:t xml:space="preserve">  (Source: youtube)</w:t>
      </w:r>
    </w:p>
    <w:p>
      <w:r>
        <w:t>• *  Recent tennis match with short life cycle (example of a video with limited lifespan)</w:t>
      </w:r>
    </w:p>
    <w:p>
      <w:pPr>
        <w:pStyle w:val="IntenseQuote"/>
      </w:pPr>
      <w:r>
        <w:t xml:space="preserve">  (Source: youtube)</w:t>
      </w:r>
    </w:p>
    <w:p>
      <w:r>
        <w:t>• *  YouTube apps exist for Android and iPhone devices</w:t>
      </w:r>
    </w:p>
    <w:p>
      <w:pPr>
        <w:pStyle w:val="IntenseQuote"/>
      </w:pPr>
      <w:r>
        <w:t xml:space="preserve">  (Source: youtube)</w:t>
      </w:r>
    </w:p>
    <w:p>
      <w:r>
        <w:t>• *  Examples of other devices that can play YouTube videos:</w:t>
      </w:r>
    </w:p>
    <w:p>
      <w:pPr>
        <w:pStyle w:val="IntenseQuote"/>
      </w:pPr>
      <w:r>
        <w:t xml:space="preserve">  (Source: youtube)</w:t>
      </w:r>
    </w:p>
    <w:p>
      <w:r>
        <w:t>• *  A search for "computer algorithms" returns approximately 521,000 results.</w:t>
      </w:r>
    </w:p>
    <w:p>
      <w:pPr>
        <w:pStyle w:val="IntenseQuote"/>
      </w:pPr>
      <w:r>
        <w:t xml:space="preserve">  (Source: youtube)</w:t>
      </w:r>
    </w:p>
    <w:p>
      <w:r>
        <w:t>• *  The article mentioned at the end of the slide ("Algorithms Take Over YouTube's Recommendations...") is an example of how algorithms affect human behavior.</w:t>
      </w:r>
    </w:p>
    <w:p>
      <w:pPr>
        <w:pStyle w:val="IntenseQuote"/>
      </w:pPr>
      <w:r>
        <w:t xml:space="preserve">  (Source: youtube)</w:t>
      </w:r>
    </w:p>
    <w:p>
      <w:r>
        <w:t>• * Searching for "tutorial on bitcoin"</w:t>
      </w:r>
    </w:p>
    <w:p>
      <w:pPr>
        <w:pStyle w:val="IntenseQuote"/>
      </w:pPr>
      <w:r>
        <w:t xml:space="preserve">  (Source: youtube)</w:t>
      </w:r>
    </w:p>
    <w:p>
      <w:r>
        <w:t>• Some sights operate their own CDN, e.g. Google, YouTube</w:t>
      </w:r>
    </w:p>
    <w:p>
      <w:pPr>
        <w:pStyle w:val="IntenseQuote"/>
      </w:pPr>
      <w:r>
        <w:t xml:space="preserve">  (Source: youtube)</w:t>
      </w:r>
    </w:p>
    <w:p>
      <w:r>
        <w:t>• Third-party companies that offer CDN services such as Akamai, Limelight and Level 3 Communications (now part of Century Link)</w:t>
      </w:r>
    </w:p>
    <w:p>
      <w:pPr>
        <w:pStyle w:val="IntenseQuote"/>
      </w:pPr>
      <w:r>
        <w:t xml:space="preserve">  (Source: youtube)</w:t>
      </w:r>
    </w:p>
    <w:p>
      <w:r>
        <w:t>• Google's data centers map (https://www.google.com/about/datacenters/inside/locations/index.html)</w:t>
      </w:r>
    </w:p>
    <w:p>
      <w:pPr>
        <w:pStyle w:val="IntenseQuote"/>
      </w:pPr>
      <w:r>
        <w:t xml:space="preserve">  (Source: youtube)</w:t>
      </w:r>
    </w:p>
    <w:p>
      <w:r>
        <w:t>• Geographic distribution of YouTube video cache locations across the world (Africa, Atlantic Ocean, etc.)</w:t>
      </w:r>
    </w:p>
    <w:p>
      <w:pPr>
        <w:pStyle w:val="IntenseQuote"/>
      </w:pPr>
      <w:r>
        <w:t xml:space="preserve">  (Source: youtube)</w:t>
      </w:r>
    </w:p>
    <w:p>
      <w:r>
        <w:t>• *  Rare video requested in California: first request came from the Netherlands, but future requests were served from California</w:t>
      </w:r>
    </w:p>
    <w:p>
      <w:pPr>
        <w:pStyle w:val="IntenseQuote"/>
      </w:pPr>
      <w:r>
        <w:t xml:space="preserve">  (Source: youtube)</w:t>
      </w:r>
    </w:p>
    <w:p>
      <w:r>
        <w:t>• *  YouTube has paid $1 billion to rights holders via Content ID since 2007 (highlighting the effectiveness of the system)</w:t>
      </w:r>
    </w:p>
    <w:p>
      <w:pPr>
        <w:pStyle w:val="IntenseQuote"/>
      </w:pPr>
      <w:r>
        <w:t xml:space="preserve">  (Source: youtube)</w:t>
      </w:r>
    </w:p>
    <w:p>
      <w:r>
        <w:t>• 1. **** The introduction of YouTube's new version of Content ID, Copyright Match (recent development).</w:t>
      </w:r>
    </w:p>
    <w:p>
      <w:pPr>
        <w:pStyle w:val="IntenseQuote"/>
      </w:pPr>
      <w:r>
        <w:t xml:space="preserve">  (Source: youtube)</w:t>
      </w:r>
    </w:p>
    <w:p>
      <w:r>
        <w:t>• *  Graph with two dimensions: time and frequency; third dimension represented by intensity or color (no specific example given)</w:t>
      </w:r>
    </w:p>
    <w:p>
      <w:pPr>
        <w:pStyle w:val="IntenseQuote"/>
      </w:pPr>
      <w:r>
        <w:t xml:space="preserve">  (Source: youtube)</w:t>
      </w:r>
    </w:p>
    <w:p>
      <w:r>
        <w:t>• **98% of copyright claims are automatically resolved**: This stat shows the effectiveness of Content ID, but it's not an example of a process or procedure.</w:t>
      </w:r>
    </w:p>
    <w:p>
      <w:pPr>
        <w:pStyle w:val="IntenseQuote"/>
      </w:pPr>
      <w:r>
        <w:t xml:space="preserve">  (Source: youtube)</w:t>
      </w:r>
    </w:p>
    <w:p>
      <w:r>
        <w:t>• *  $100 can buy 5000 gigabytes of storage (illustrating exponential growth)</w:t>
      </w:r>
    </w:p>
    <w:p>
      <w:pPr>
        <w:pStyle w:val="IntenseQuote"/>
      </w:pPr>
      <w:r>
        <w:t xml:space="preserve">  (Source: youtube)</w:t>
      </w:r>
    </w:p>
    <w:p>
      <w:r>
        <w:t>• *  YouTube storing approximately 35 PB of new data every year</w:t>
      </w:r>
    </w:p>
    <w:p>
      <w:pPr>
        <w:pStyle w:val="IntenseQuote"/>
      </w:pPr>
      <w:r>
        <w:t xml:space="preserve">  (Source: youtube)</w:t>
      </w:r>
    </w:p>
    <w:p>
      <w:r>
        <w:t>• *  Estimated total storage needs of YouTube to date (320 PB)</w:t>
      </w:r>
    </w:p>
    <w:p>
      <w:pPr>
        <w:pStyle w:val="IntenseQuote"/>
      </w:pPr>
      <w:r>
        <w:t xml:space="preserve">  (Source: youtube)</w:t>
      </w:r>
    </w:p>
    <w:p>
      <w:r>
        <w:t>• 1. The example of YouTube's **Content Delivery Network (CDN)** ensuring seamless streaming for users worldwide.</w:t>
      </w:r>
    </w:p>
    <w:p>
      <w:pPr>
        <w:pStyle w:val="IntenseQuote"/>
      </w:pPr>
      <w:r>
        <w:t xml:space="preserve">  (Source: youtube)</w:t>
      </w:r>
    </w:p>
    <w:p>
      <w:r>
        <w:t>• 2. The example of **Transcoding Servers** converting and optimizing video files into various formats.</w:t>
      </w:r>
    </w:p>
    <w:p>
      <w:pPr>
        <w:pStyle w:val="IntenseQuote"/>
      </w:pPr>
      <w:r>
        <w:t xml:space="preserve">  (Source: youtube)</w:t>
      </w:r>
    </w:p>
    <w:p>
      <w:r>
        <w:br w:type="page"/>
      </w:r>
    </w:p>
    <w:p>
      <w:pPr>
        <w:pStyle w:val="Heading1"/>
      </w:pPr>
      <w:r>
        <w:t>6. Study Checklist</w:t>
      </w:r>
    </w:p>
    <w:p>
      <w:pPr>
        <w:pStyle w:val="ListBullet"/>
      </w:pPr>
      <w:r>
        <w:t>□ Review all key concepts from each lecture</w:t>
      </w:r>
    </w:p>
    <w:p>
      <w:pPr>
        <w:pStyle w:val="ListBullet"/>
      </w:pPr>
      <w:r>
        <w:t>□ Memorize important definitions</w:t>
      </w:r>
    </w:p>
    <w:p>
      <w:pPr>
        <w:pStyle w:val="ListBullet"/>
      </w:pPr>
      <w:r>
        <w:t>□ Practice all formulas and algorithms</w:t>
      </w:r>
    </w:p>
    <w:p>
      <w:pPr>
        <w:pStyle w:val="ListBullet"/>
      </w:pPr>
      <w:r>
        <w:t>□ Work through examples and case studies</w:t>
      </w:r>
    </w:p>
    <w:p>
      <w:pPr>
        <w:pStyle w:val="ListBullet"/>
      </w:pPr>
      <w:r>
        <w:t>□ Understand relationships between topics</w:t>
      </w:r>
    </w:p>
    <w:p>
      <w:pPr>
        <w:pStyle w:val="ListBullet"/>
      </w:pPr>
      <w:r>
        <w:t>□ Create your own examples for each concept</w:t>
      </w:r>
    </w:p>
    <w:p>
      <w:pPr>
        <w:pStyle w:val="ListBullet"/>
      </w:pPr>
      <w:r>
        <w:t>□ Practice applying algorithms step-by-step</w:t>
      </w:r>
    </w:p>
    <w:p>
      <w:pPr>
        <w:pStyle w:val="ListBullet"/>
      </w:pPr>
      <w:r>
        <w:t>□ Review high-priority topics multiple times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